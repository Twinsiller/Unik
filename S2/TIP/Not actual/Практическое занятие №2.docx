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22D31" w:rsidRPr="00122D31" w:rsidRDefault="00122D31" w:rsidP="00122D31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0" w:name="_GoBack"/>
      <w:bookmarkEnd w:id="0"/>
    </w:p>
    <w:tbl>
      <w:tblPr>
        <w:tblStyle w:val="StGen0"/>
        <w:tblW w:w="934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42"/>
        <w:gridCol w:w="5103"/>
      </w:tblGrid>
      <w:tr w:rsidR="00122D31" w:rsidRPr="00122D31" w:rsidTr="00EA5F67"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122D31" w:rsidRPr="00122D31" w:rsidRDefault="00122D31" w:rsidP="00EA5F67">
            <w:pPr>
              <w:widowControl w:val="0"/>
              <w:ind w:firstLine="0"/>
              <w:jc w:val="right"/>
              <w:rPr>
                <w:color w:val="000000" w:themeColor="text1"/>
              </w:rPr>
            </w:pPr>
            <w:r w:rsidRPr="00122D31">
              <w:rPr>
                <w:color w:val="000000" w:themeColor="text1"/>
              </w:rPr>
              <w:t>ДИСЦИПЛИНА</w:t>
            </w:r>
          </w:p>
        </w:tc>
        <w:tc>
          <w:tcPr>
            <w:tcW w:w="5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122D31" w:rsidRPr="00122D31" w:rsidRDefault="00122D31" w:rsidP="00EA5F67">
            <w:pPr>
              <w:widowControl w:val="0"/>
              <w:ind w:firstLine="0"/>
              <w:jc w:val="left"/>
              <w:rPr>
                <w:color w:val="000000" w:themeColor="text1"/>
              </w:rPr>
            </w:pPr>
            <w:r w:rsidRPr="00122D31">
              <w:rPr>
                <w:color w:val="000000" w:themeColor="text1"/>
              </w:rPr>
              <w:t xml:space="preserve">Технологии индустриального программирования </w:t>
            </w:r>
          </w:p>
        </w:tc>
      </w:tr>
      <w:tr w:rsidR="00122D31" w:rsidRPr="00122D31" w:rsidTr="00EA5F67"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122D31" w:rsidRPr="00122D31" w:rsidRDefault="00122D31" w:rsidP="00EA5F67">
            <w:pPr>
              <w:widowControl w:val="0"/>
              <w:ind w:firstLine="0"/>
              <w:jc w:val="right"/>
              <w:rPr>
                <w:color w:val="000000" w:themeColor="text1"/>
              </w:rPr>
            </w:pPr>
            <w:r w:rsidRPr="00122D31">
              <w:rPr>
                <w:color w:val="000000" w:themeColor="text1"/>
              </w:rPr>
              <w:t>ИНСТИТУТ</w:t>
            </w:r>
          </w:p>
        </w:tc>
        <w:tc>
          <w:tcPr>
            <w:tcW w:w="5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122D31" w:rsidRPr="00122D31" w:rsidRDefault="00122D31" w:rsidP="00EA5F67">
            <w:pPr>
              <w:widowControl w:val="0"/>
              <w:ind w:firstLine="0"/>
              <w:jc w:val="left"/>
              <w:rPr>
                <w:color w:val="000000" w:themeColor="text1"/>
              </w:rPr>
            </w:pPr>
            <w:r w:rsidRPr="00122D31">
              <w:rPr>
                <w:color w:val="000000" w:themeColor="text1"/>
              </w:rPr>
              <w:t>Институт перспективных технологий и индустриального программирования</w:t>
            </w:r>
          </w:p>
        </w:tc>
      </w:tr>
      <w:tr w:rsidR="00122D31" w:rsidRPr="00122D31" w:rsidTr="00EA5F67"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122D31" w:rsidRPr="00122D31" w:rsidRDefault="00122D31" w:rsidP="00EA5F67">
            <w:pPr>
              <w:widowControl w:val="0"/>
              <w:ind w:firstLine="0"/>
              <w:jc w:val="right"/>
              <w:rPr>
                <w:color w:val="000000" w:themeColor="text1"/>
              </w:rPr>
            </w:pPr>
            <w:r w:rsidRPr="00122D31">
              <w:rPr>
                <w:color w:val="000000" w:themeColor="text1"/>
              </w:rPr>
              <w:t>КАФЕДРА</w:t>
            </w:r>
          </w:p>
        </w:tc>
        <w:tc>
          <w:tcPr>
            <w:tcW w:w="5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122D31" w:rsidRPr="00122D31" w:rsidRDefault="00122D31" w:rsidP="00EA5F67">
            <w:pPr>
              <w:widowControl w:val="0"/>
              <w:ind w:firstLine="0"/>
              <w:jc w:val="left"/>
              <w:rPr>
                <w:color w:val="000000" w:themeColor="text1"/>
              </w:rPr>
            </w:pPr>
            <w:r w:rsidRPr="00122D31">
              <w:rPr>
                <w:color w:val="000000" w:themeColor="text1"/>
              </w:rPr>
              <w:t>Кафедра индустриального программирования</w:t>
            </w:r>
          </w:p>
        </w:tc>
      </w:tr>
      <w:tr w:rsidR="00122D31" w:rsidRPr="00122D31" w:rsidTr="00EA5F67"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122D31" w:rsidRPr="00122D31" w:rsidRDefault="00122D31" w:rsidP="00EA5F67">
            <w:pPr>
              <w:widowControl w:val="0"/>
              <w:ind w:firstLine="0"/>
              <w:jc w:val="right"/>
              <w:rPr>
                <w:color w:val="000000" w:themeColor="text1"/>
              </w:rPr>
            </w:pPr>
            <w:r w:rsidRPr="00122D31">
              <w:rPr>
                <w:color w:val="000000" w:themeColor="text1"/>
              </w:rPr>
              <w:t>ВИД УЧЕБНОГО МАТЕРИАЛА</w:t>
            </w:r>
          </w:p>
        </w:tc>
        <w:tc>
          <w:tcPr>
            <w:tcW w:w="5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122D31" w:rsidRPr="00122D31" w:rsidRDefault="00122D31" w:rsidP="00EA5F67">
            <w:pPr>
              <w:widowControl w:val="0"/>
              <w:ind w:firstLine="0"/>
              <w:jc w:val="left"/>
              <w:rPr>
                <w:color w:val="000000" w:themeColor="text1"/>
              </w:rPr>
            </w:pPr>
            <w:r w:rsidRPr="00122D31">
              <w:rPr>
                <w:color w:val="000000" w:themeColor="text1"/>
              </w:rPr>
              <w:t>Практическое занятие</w:t>
            </w:r>
          </w:p>
        </w:tc>
      </w:tr>
      <w:tr w:rsidR="00122D31" w:rsidRPr="00122D31" w:rsidTr="00EA5F67"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122D31" w:rsidRPr="00122D31" w:rsidRDefault="00122D31" w:rsidP="00EA5F67">
            <w:pPr>
              <w:widowControl w:val="0"/>
              <w:ind w:firstLine="0"/>
              <w:jc w:val="right"/>
              <w:rPr>
                <w:color w:val="000000" w:themeColor="text1"/>
              </w:rPr>
            </w:pPr>
            <w:r w:rsidRPr="00122D31">
              <w:rPr>
                <w:color w:val="000000" w:themeColor="text1"/>
              </w:rPr>
              <w:t>ПРЕПОДАВАТЕЛЬ</w:t>
            </w:r>
          </w:p>
        </w:tc>
        <w:tc>
          <w:tcPr>
            <w:tcW w:w="5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122D31" w:rsidRPr="00122D31" w:rsidRDefault="00122D31" w:rsidP="00EA5F67">
            <w:pPr>
              <w:widowControl w:val="0"/>
              <w:ind w:firstLine="0"/>
              <w:jc w:val="left"/>
              <w:rPr>
                <w:color w:val="000000" w:themeColor="text1"/>
              </w:rPr>
            </w:pPr>
            <w:r w:rsidRPr="00122D31">
              <w:rPr>
                <w:color w:val="000000" w:themeColor="text1"/>
              </w:rPr>
              <w:t>Адышкин Сергей Сергеевич</w:t>
            </w:r>
          </w:p>
        </w:tc>
      </w:tr>
      <w:tr w:rsidR="00122D31" w:rsidRPr="00122D31" w:rsidTr="00EA5F67"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122D31" w:rsidRPr="00122D31" w:rsidRDefault="00122D31" w:rsidP="00EA5F67">
            <w:pPr>
              <w:widowControl w:val="0"/>
              <w:ind w:firstLine="0"/>
              <w:jc w:val="right"/>
              <w:rPr>
                <w:color w:val="000000" w:themeColor="text1"/>
              </w:rPr>
            </w:pPr>
            <w:r w:rsidRPr="00122D31">
              <w:rPr>
                <w:color w:val="000000" w:themeColor="text1"/>
              </w:rPr>
              <w:t>СЕМЕСТР</w:t>
            </w:r>
          </w:p>
        </w:tc>
        <w:tc>
          <w:tcPr>
            <w:tcW w:w="5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122D31" w:rsidRPr="00122D31" w:rsidRDefault="00122D31" w:rsidP="00EA5F67">
            <w:pPr>
              <w:widowControl w:val="0"/>
              <w:ind w:firstLine="0"/>
              <w:jc w:val="left"/>
              <w:rPr>
                <w:color w:val="000000" w:themeColor="text1"/>
              </w:rPr>
            </w:pPr>
            <w:r w:rsidRPr="00122D31">
              <w:rPr>
                <w:color w:val="000000" w:themeColor="text1"/>
              </w:rPr>
              <w:t>2 семестр, 202</w:t>
            </w:r>
            <w:r w:rsidRPr="00122D31">
              <w:rPr>
                <w:color w:val="000000" w:themeColor="text1"/>
                <w:lang w:val="en-US"/>
              </w:rPr>
              <w:t>4</w:t>
            </w:r>
            <w:r w:rsidRPr="00122D31">
              <w:rPr>
                <w:color w:val="000000" w:themeColor="text1"/>
              </w:rPr>
              <w:t>-202</w:t>
            </w:r>
            <w:r w:rsidRPr="00122D31">
              <w:rPr>
                <w:color w:val="000000" w:themeColor="text1"/>
                <w:lang w:val="en-US"/>
              </w:rPr>
              <w:t>5</w:t>
            </w:r>
            <w:r w:rsidRPr="00122D31">
              <w:rPr>
                <w:color w:val="000000" w:themeColor="text1"/>
              </w:rPr>
              <w:t xml:space="preserve"> гг.</w:t>
            </w:r>
          </w:p>
        </w:tc>
      </w:tr>
    </w:tbl>
    <w:p w:rsidR="00122D31" w:rsidRPr="00122D31" w:rsidRDefault="00122D31" w:rsidP="00122D31">
      <w:pPr>
        <w:pStyle w:val="1"/>
        <w:rPr>
          <w:color w:val="000000" w:themeColor="text1"/>
          <w:lang w:eastAsia="zh-CN" w:bidi="hi-IN"/>
        </w:rPr>
      </w:pPr>
      <w:r w:rsidRPr="00122D31">
        <w:rPr>
          <w:b w:val="0"/>
          <w:color w:val="000000" w:themeColor="text1"/>
        </w:rPr>
        <w:br w:type="page"/>
      </w:r>
      <w:bookmarkStart w:id="1" w:name="_j07isub79l2q"/>
      <w:bookmarkEnd w:id="1"/>
    </w:p>
    <w:p w:rsidR="00686BE0" w:rsidRPr="00122D31" w:rsidRDefault="00122D31">
      <w:pPr>
        <w:pStyle w:val="1"/>
        <w:rPr>
          <w:color w:val="000000" w:themeColor="text1"/>
          <w:lang w:val="ru-RU"/>
        </w:rPr>
      </w:pPr>
      <w:r w:rsidRPr="00122D31">
        <w:rPr>
          <w:color w:val="000000" w:themeColor="text1"/>
          <w:lang w:val="ru-RU"/>
        </w:rPr>
        <w:lastRenderedPageBreak/>
        <w:t xml:space="preserve">Практическое занятие №2: Продвинутая разработка </w:t>
      </w:r>
      <w:r w:rsidRPr="00122D31">
        <w:rPr>
          <w:color w:val="000000" w:themeColor="text1"/>
        </w:rPr>
        <w:t>JavaScript</w:t>
      </w:r>
    </w:p>
    <w:p w:rsidR="00686BE0" w:rsidRPr="00122D31" w:rsidRDefault="00122D31">
      <w:pPr>
        <w:pStyle w:val="21"/>
        <w:rPr>
          <w:color w:val="000000" w:themeColor="text1"/>
          <w:lang w:val="ru-RU"/>
        </w:rPr>
      </w:pPr>
      <w:r w:rsidRPr="00122D31">
        <w:rPr>
          <w:color w:val="000000" w:themeColor="text1"/>
          <w:lang w:val="ru-RU"/>
        </w:rPr>
        <w:t xml:space="preserve">Тема: Асинхронность: </w:t>
      </w:r>
      <w:r w:rsidRPr="00122D31">
        <w:rPr>
          <w:color w:val="000000" w:themeColor="text1"/>
        </w:rPr>
        <w:t>Promises</w:t>
      </w:r>
      <w:r w:rsidRPr="00122D31">
        <w:rPr>
          <w:color w:val="000000" w:themeColor="text1"/>
          <w:lang w:val="ru-RU"/>
        </w:rPr>
        <w:t xml:space="preserve"> и </w:t>
      </w:r>
      <w:r w:rsidRPr="00122D31">
        <w:rPr>
          <w:color w:val="000000" w:themeColor="text1"/>
        </w:rPr>
        <w:t>async</w:t>
      </w:r>
      <w:r w:rsidRPr="00122D31">
        <w:rPr>
          <w:color w:val="000000" w:themeColor="text1"/>
          <w:lang w:val="ru-RU"/>
        </w:rPr>
        <w:t>/</w:t>
      </w:r>
      <w:r w:rsidRPr="00122D31">
        <w:rPr>
          <w:color w:val="000000" w:themeColor="text1"/>
        </w:rPr>
        <w:t>await</w:t>
      </w:r>
    </w:p>
    <w:p w:rsidR="00686BE0" w:rsidRPr="00122D31" w:rsidRDefault="00122D31">
      <w:pPr>
        <w:pStyle w:val="21"/>
        <w:rPr>
          <w:color w:val="000000" w:themeColor="text1"/>
          <w:lang w:val="ru-RU"/>
        </w:rPr>
      </w:pPr>
      <w:r w:rsidRPr="00122D31">
        <w:rPr>
          <w:color w:val="000000" w:themeColor="text1"/>
          <w:lang w:val="ru-RU"/>
        </w:rPr>
        <w:t>Цели занятия:</w:t>
      </w:r>
    </w:p>
    <w:p w:rsidR="00686BE0" w:rsidRPr="00122D31" w:rsidRDefault="00122D31">
      <w:pPr>
        <w:rPr>
          <w:color w:val="000000" w:themeColor="text1"/>
          <w:lang w:val="ru-RU"/>
        </w:rPr>
      </w:pPr>
      <w:r w:rsidRPr="00122D31">
        <w:rPr>
          <w:color w:val="000000" w:themeColor="text1"/>
          <w:lang w:val="ru-RU"/>
        </w:rPr>
        <w:t xml:space="preserve">- Понять основы работы с асинхронным кодом в </w:t>
      </w:r>
      <w:r w:rsidRPr="00122D31">
        <w:rPr>
          <w:color w:val="000000" w:themeColor="text1"/>
        </w:rPr>
        <w:t>JavaScript</w:t>
      </w:r>
      <w:r w:rsidRPr="00122D31">
        <w:rPr>
          <w:color w:val="000000" w:themeColor="text1"/>
          <w:lang w:val="ru-RU"/>
        </w:rPr>
        <w:t>.</w:t>
      </w:r>
    </w:p>
    <w:p w:rsidR="00686BE0" w:rsidRPr="00122D31" w:rsidRDefault="00122D31">
      <w:pPr>
        <w:rPr>
          <w:color w:val="000000" w:themeColor="text1"/>
          <w:lang w:val="ru-RU"/>
        </w:rPr>
      </w:pPr>
      <w:r w:rsidRPr="00122D31">
        <w:rPr>
          <w:color w:val="000000" w:themeColor="text1"/>
          <w:lang w:val="ru-RU"/>
        </w:rPr>
        <w:t xml:space="preserve">- Научиться использовать </w:t>
      </w:r>
      <w:r w:rsidRPr="00122D31">
        <w:rPr>
          <w:color w:val="000000" w:themeColor="text1"/>
        </w:rPr>
        <w:t>Promises</w:t>
      </w:r>
      <w:r w:rsidRPr="00122D31">
        <w:rPr>
          <w:color w:val="000000" w:themeColor="text1"/>
          <w:lang w:val="ru-RU"/>
        </w:rPr>
        <w:t xml:space="preserve"> для обработки асинхронных операций.</w:t>
      </w:r>
    </w:p>
    <w:p w:rsidR="00686BE0" w:rsidRPr="00122D31" w:rsidRDefault="00122D31">
      <w:pPr>
        <w:rPr>
          <w:color w:val="000000" w:themeColor="text1"/>
          <w:lang w:val="ru-RU"/>
        </w:rPr>
      </w:pPr>
      <w:r w:rsidRPr="00122D31">
        <w:rPr>
          <w:color w:val="000000" w:themeColor="text1"/>
          <w:lang w:val="ru-RU"/>
        </w:rPr>
        <w:t xml:space="preserve">- </w:t>
      </w:r>
      <w:r w:rsidRPr="00122D31">
        <w:rPr>
          <w:color w:val="000000" w:themeColor="text1"/>
          <w:lang w:val="ru-RU"/>
        </w:rPr>
        <w:t xml:space="preserve">Освоить синтаксис </w:t>
      </w:r>
      <w:r w:rsidRPr="00122D31">
        <w:rPr>
          <w:color w:val="000000" w:themeColor="text1"/>
        </w:rPr>
        <w:t>async</w:t>
      </w:r>
      <w:r w:rsidRPr="00122D31">
        <w:rPr>
          <w:color w:val="000000" w:themeColor="text1"/>
          <w:lang w:val="ru-RU"/>
        </w:rPr>
        <w:t>/</w:t>
      </w:r>
      <w:r w:rsidRPr="00122D31">
        <w:rPr>
          <w:color w:val="000000" w:themeColor="text1"/>
        </w:rPr>
        <w:t>await</w:t>
      </w:r>
      <w:r w:rsidRPr="00122D31">
        <w:rPr>
          <w:color w:val="000000" w:themeColor="text1"/>
          <w:lang w:val="ru-RU"/>
        </w:rPr>
        <w:t>.</w:t>
      </w:r>
    </w:p>
    <w:p w:rsidR="00686BE0" w:rsidRPr="00122D31" w:rsidRDefault="00122D31">
      <w:pPr>
        <w:pStyle w:val="21"/>
        <w:rPr>
          <w:color w:val="000000" w:themeColor="text1"/>
          <w:lang w:val="ru-RU"/>
        </w:rPr>
      </w:pPr>
      <w:r w:rsidRPr="00122D31">
        <w:rPr>
          <w:color w:val="000000" w:themeColor="text1"/>
          <w:lang w:val="ru-RU"/>
        </w:rPr>
        <w:t>Инструкции:</w:t>
      </w:r>
    </w:p>
    <w:p w:rsidR="00686BE0" w:rsidRPr="00122D31" w:rsidRDefault="00122D31">
      <w:pPr>
        <w:rPr>
          <w:color w:val="000000" w:themeColor="text1"/>
          <w:lang w:val="ru-RU"/>
        </w:rPr>
      </w:pPr>
      <w:r w:rsidRPr="00122D31">
        <w:rPr>
          <w:color w:val="000000" w:themeColor="text1"/>
          <w:lang w:val="ru-RU"/>
        </w:rPr>
        <w:t xml:space="preserve">1. Создайте функцию, которая возвращает </w:t>
      </w:r>
      <w:r w:rsidRPr="00122D31">
        <w:rPr>
          <w:color w:val="000000" w:themeColor="text1"/>
        </w:rPr>
        <w:t>Promise</w:t>
      </w:r>
      <w:r w:rsidRPr="00122D31">
        <w:rPr>
          <w:color w:val="000000" w:themeColor="text1"/>
          <w:lang w:val="ru-RU"/>
        </w:rPr>
        <w:t xml:space="preserve"> и симулирует задержку с использованием </w:t>
      </w:r>
      <w:proofErr w:type="spellStart"/>
      <w:r w:rsidRPr="00122D31">
        <w:rPr>
          <w:color w:val="000000" w:themeColor="text1"/>
        </w:rPr>
        <w:t>setTimeout</w:t>
      </w:r>
      <w:proofErr w:type="spellEnd"/>
      <w:r w:rsidRPr="00122D31">
        <w:rPr>
          <w:color w:val="000000" w:themeColor="text1"/>
          <w:lang w:val="ru-RU"/>
        </w:rPr>
        <w:t>.</w:t>
      </w:r>
    </w:p>
    <w:p w:rsidR="00686BE0" w:rsidRPr="00122D31" w:rsidRDefault="00122D31">
      <w:pPr>
        <w:rPr>
          <w:color w:val="000000" w:themeColor="text1"/>
          <w:lang w:val="ru-RU"/>
        </w:rPr>
      </w:pPr>
      <w:r w:rsidRPr="00122D31">
        <w:rPr>
          <w:color w:val="000000" w:themeColor="text1"/>
          <w:lang w:val="ru-RU"/>
        </w:rPr>
        <w:t xml:space="preserve">2. Напишите цепочку </w:t>
      </w:r>
      <w:r w:rsidRPr="00122D31">
        <w:rPr>
          <w:color w:val="000000" w:themeColor="text1"/>
        </w:rPr>
        <w:t>then</w:t>
      </w:r>
      <w:r w:rsidRPr="00122D31">
        <w:rPr>
          <w:color w:val="000000" w:themeColor="text1"/>
          <w:lang w:val="ru-RU"/>
        </w:rPr>
        <w:t>/</w:t>
      </w:r>
      <w:r w:rsidRPr="00122D31">
        <w:rPr>
          <w:color w:val="000000" w:themeColor="text1"/>
        </w:rPr>
        <w:t>catch</w:t>
      </w:r>
      <w:r w:rsidRPr="00122D31">
        <w:rPr>
          <w:color w:val="000000" w:themeColor="text1"/>
          <w:lang w:val="ru-RU"/>
        </w:rPr>
        <w:t xml:space="preserve"> для обработки результатов </w:t>
      </w:r>
      <w:r w:rsidRPr="00122D31">
        <w:rPr>
          <w:color w:val="000000" w:themeColor="text1"/>
        </w:rPr>
        <w:t>Promises</w:t>
      </w:r>
      <w:r w:rsidRPr="00122D31">
        <w:rPr>
          <w:color w:val="000000" w:themeColor="text1"/>
          <w:lang w:val="ru-RU"/>
        </w:rPr>
        <w:t>.</w:t>
      </w:r>
    </w:p>
    <w:p w:rsidR="00686BE0" w:rsidRPr="00122D31" w:rsidRDefault="00122D31">
      <w:pPr>
        <w:rPr>
          <w:color w:val="000000" w:themeColor="text1"/>
          <w:lang w:val="ru-RU"/>
        </w:rPr>
      </w:pPr>
      <w:r w:rsidRPr="00122D31">
        <w:rPr>
          <w:color w:val="000000" w:themeColor="text1"/>
          <w:lang w:val="ru-RU"/>
        </w:rPr>
        <w:t xml:space="preserve">3. Перепишите код с использованием </w:t>
      </w:r>
      <w:r w:rsidRPr="00122D31">
        <w:rPr>
          <w:color w:val="000000" w:themeColor="text1"/>
        </w:rPr>
        <w:t>async</w:t>
      </w:r>
      <w:r w:rsidRPr="00122D31">
        <w:rPr>
          <w:color w:val="000000" w:themeColor="text1"/>
          <w:lang w:val="ru-RU"/>
        </w:rPr>
        <w:t>/</w:t>
      </w:r>
      <w:r w:rsidRPr="00122D31">
        <w:rPr>
          <w:color w:val="000000" w:themeColor="text1"/>
        </w:rPr>
        <w:t>await</w:t>
      </w:r>
      <w:r w:rsidRPr="00122D31">
        <w:rPr>
          <w:color w:val="000000" w:themeColor="text1"/>
          <w:lang w:val="ru-RU"/>
        </w:rPr>
        <w:t>.</w:t>
      </w:r>
    </w:p>
    <w:p w:rsidR="00686BE0" w:rsidRPr="00122D31" w:rsidRDefault="00122D31">
      <w:pPr>
        <w:pStyle w:val="21"/>
        <w:rPr>
          <w:color w:val="000000" w:themeColor="text1"/>
        </w:rPr>
      </w:pPr>
      <w:r w:rsidRPr="00122D31">
        <w:rPr>
          <w:color w:val="000000" w:themeColor="text1"/>
        </w:rPr>
        <w:t>Примеры кода:</w:t>
      </w:r>
    </w:p>
    <w:p w:rsidR="00686BE0" w:rsidRPr="00122D31" w:rsidRDefault="00122D31">
      <w:pPr>
        <w:rPr>
          <w:color w:val="000000" w:themeColor="text1"/>
        </w:rPr>
      </w:pPr>
      <w:r w:rsidRPr="00122D31">
        <w:rPr>
          <w:color w:val="000000" w:themeColor="text1"/>
        </w:rPr>
        <w:t>```javascript</w:t>
      </w:r>
      <w:r w:rsidRPr="00122D31">
        <w:rPr>
          <w:color w:val="000000" w:themeColor="text1"/>
        </w:rPr>
        <w:br/>
        <w:t>const delayedPromise = (message, delay) =&gt; {</w:t>
      </w:r>
      <w:r w:rsidRPr="00122D31">
        <w:rPr>
          <w:color w:val="000000" w:themeColor="text1"/>
        </w:rPr>
        <w:br/>
        <w:t xml:space="preserve">    return new Promise((resolve, reject) =&gt; {</w:t>
      </w:r>
      <w:r w:rsidRPr="00122D31">
        <w:rPr>
          <w:color w:val="000000" w:themeColor="text1"/>
        </w:rPr>
        <w:br/>
        <w:t xml:space="preserve">        setTimeout(() =&gt; {</w:t>
      </w:r>
      <w:r w:rsidRPr="00122D31">
        <w:rPr>
          <w:color w:val="000000" w:themeColor="text1"/>
        </w:rPr>
        <w:br/>
        <w:t xml:space="preserve">            if (message) {</w:t>
      </w:r>
      <w:r w:rsidRPr="00122D31">
        <w:rPr>
          <w:color w:val="000000" w:themeColor="text1"/>
        </w:rPr>
        <w:br/>
        <w:t xml:space="preserve">                resolve(message);</w:t>
      </w:r>
      <w:r w:rsidRPr="00122D31">
        <w:rPr>
          <w:color w:val="000000" w:themeColor="text1"/>
        </w:rPr>
        <w:br/>
        <w:t xml:space="preserve">            } else {</w:t>
      </w:r>
      <w:r w:rsidRPr="00122D31">
        <w:rPr>
          <w:color w:val="000000" w:themeColor="text1"/>
        </w:rPr>
        <w:br/>
        <w:t xml:space="preserve">                reject('No </w:t>
      </w:r>
      <w:r w:rsidRPr="00122D31">
        <w:rPr>
          <w:color w:val="000000" w:themeColor="text1"/>
        </w:rPr>
        <w:t>message provided');</w:t>
      </w:r>
      <w:r w:rsidRPr="00122D31">
        <w:rPr>
          <w:color w:val="000000" w:themeColor="text1"/>
        </w:rPr>
        <w:br/>
        <w:t xml:space="preserve">            }</w:t>
      </w:r>
      <w:r w:rsidRPr="00122D31">
        <w:rPr>
          <w:color w:val="000000" w:themeColor="text1"/>
        </w:rPr>
        <w:br/>
        <w:t xml:space="preserve">        }, delay);</w:t>
      </w:r>
      <w:r w:rsidRPr="00122D31">
        <w:rPr>
          <w:color w:val="000000" w:themeColor="text1"/>
        </w:rPr>
        <w:br/>
        <w:t xml:space="preserve">    });</w:t>
      </w:r>
      <w:r w:rsidRPr="00122D31">
        <w:rPr>
          <w:color w:val="000000" w:themeColor="text1"/>
        </w:rPr>
        <w:br/>
        <w:t>};</w:t>
      </w:r>
      <w:r w:rsidRPr="00122D31">
        <w:rPr>
          <w:color w:val="000000" w:themeColor="text1"/>
        </w:rPr>
        <w:br/>
      </w:r>
      <w:r w:rsidRPr="00122D31">
        <w:rPr>
          <w:color w:val="000000" w:themeColor="text1"/>
        </w:rPr>
        <w:br/>
        <w:t>// Using then/catch</w:t>
      </w:r>
      <w:r w:rsidRPr="00122D31">
        <w:rPr>
          <w:color w:val="000000" w:themeColor="text1"/>
        </w:rPr>
        <w:br/>
        <w:t>delayedPromise('Hello, Async!', 2000)</w:t>
      </w:r>
      <w:r w:rsidRPr="00122D31">
        <w:rPr>
          <w:color w:val="000000" w:themeColor="text1"/>
        </w:rPr>
        <w:br/>
        <w:t xml:space="preserve">    .then((message) =&gt; console.log(message))</w:t>
      </w:r>
      <w:r w:rsidRPr="00122D31">
        <w:rPr>
          <w:color w:val="000000" w:themeColor="text1"/>
        </w:rPr>
        <w:br/>
        <w:t xml:space="preserve">    .catch((error) =&gt; console.error(error));</w:t>
      </w:r>
      <w:r w:rsidRPr="00122D31">
        <w:rPr>
          <w:color w:val="000000" w:themeColor="text1"/>
        </w:rPr>
        <w:br/>
      </w:r>
      <w:r w:rsidRPr="00122D31">
        <w:rPr>
          <w:color w:val="000000" w:themeColor="text1"/>
        </w:rPr>
        <w:br/>
        <w:t>// Using async/await</w:t>
      </w:r>
      <w:r w:rsidRPr="00122D31">
        <w:rPr>
          <w:color w:val="000000" w:themeColor="text1"/>
        </w:rPr>
        <w:br/>
        <w:t>async function runAsy</w:t>
      </w:r>
      <w:r w:rsidRPr="00122D31">
        <w:rPr>
          <w:color w:val="000000" w:themeColor="text1"/>
        </w:rPr>
        <w:t>nc() {</w:t>
      </w:r>
      <w:r w:rsidRPr="00122D31">
        <w:rPr>
          <w:color w:val="000000" w:themeColor="text1"/>
        </w:rPr>
        <w:br/>
        <w:t xml:space="preserve">    try {</w:t>
      </w:r>
      <w:r w:rsidRPr="00122D31">
        <w:rPr>
          <w:color w:val="000000" w:themeColor="text1"/>
        </w:rPr>
        <w:br/>
        <w:t xml:space="preserve">        const message = await delayedPromise('Hello, Async/Await!', 2000);</w:t>
      </w:r>
      <w:r w:rsidRPr="00122D31">
        <w:rPr>
          <w:color w:val="000000" w:themeColor="text1"/>
        </w:rPr>
        <w:br/>
        <w:t xml:space="preserve">        console.log(message);</w:t>
      </w:r>
      <w:r w:rsidRPr="00122D31">
        <w:rPr>
          <w:color w:val="000000" w:themeColor="text1"/>
        </w:rPr>
        <w:br/>
        <w:t xml:space="preserve">    } catch (error) {</w:t>
      </w:r>
      <w:r w:rsidRPr="00122D31">
        <w:rPr>
          <w:color w:val="000000" w:themeColor="text1"/>
        </w:rPr>
        <w:br/>
        <w:t xml:space="preserve">        console.error(error);</w:t>
      </w:r>
      <w:r w:rsidRPr="00122D31">
        <w:rPr>
          <w:color w:val="000000" w:themeColor="text1"/>
        </w:rPr>
        <w:br/>
      </w:r>
      <w:r w:rsidRPr="00122D31">
        <w:rPr>
          <w:color w:val="000000" w:themeColor="text1"/>
        </w:rPr>
        <w:lastRenderedPageBreak/>
        <w:t xml:space="preserve">    }</w:t>
      </w:r>
      <w:r w:rsidRPr="00122D31">
        <w:rPr>
          <w:color w:val="000000" w:themeColor="text1"/>
        </w:rPr>
        <w:br/>
        <w:t>}</w:t>
      </w:r>
      <w:r w:rsidRPr="00122D31">
        <w:rPr>
          <w:color w:val="000000" w:themeColor="text1"/>
        </w:rPr>
        <w:br/>
        <w:t>runAsync();</w:t>
      </w:r>
      <w:r w:rsidRPr="00122D31">
        <w:rPr>
          <w:color w:val="000000" w:themeColor="text1"/>
        </w:rPr>
        <w:br/>
        <w:t>```</w:t>
      </w:r>
    </w:p>
    <w:p w:rsidR="00686BE0" w:rsidRPr="00122D31" w:rsidRDefault="00122D31">
      <w:pPr>
        <w:pStyle w:val="21"/>
        <w:rPr>
          <w:color w:val="000000" w:themeColor="text1"/>
          <w:lang w:val="ru-RU"/>
        </w:rPr>
      </w:pPr>
      <w:r w:rsidRPr="00122D31">
        <w:rPr>
          <w:color w:val="000000" w:themeColor="text1"/>
          <w:lang w:val="ru-RU"/>
        </w:rPr>
        <w:t>Дополнительные задания:</w:t>
      </w:r>
    </w:p>
    <w:p w:rsidR="00686BE0" w:rsidRPr="00122D31" w:rsidRDefault="00122D31">
      <w:pPr>
        <w:rPr>
          <w:color w:val="000000" w:themeColor="text1"/>
          <w:lang w:val="ru-RU"/>
        </w:rPr>
      </w:pPr>
      <w:r w:rsidRPr="00122D31">
        <w:rPr>
          <w:color w:val="000000" w:themeColor="text1"/>
          <w:lang w:val="ru-RU"/>
        </w:rPr>
        <w:t>- Реализуйте функцию с несколькими</w:t>
      </w:r>
      <w:r w:rsidRPr="00122D31">
        <w:rPr>
          <w:color w:val="000000" w:themeColor="text1"/>
          <w:lang w:val="ru-RU"/>
        </w:rPr>
        <w:t xml:space="preserve"> последовательными асинхронными вызовами.</w:t>
      </w:r>
    </w:p>
    <w:p w:rsidR="00686BE0" w:rsidRPr="00122D31" w:rsidRDefault="00122D31">
      <w:pPr>
        <w:rPr>
          <w:color w:val="000000" w:themeColor="text1"/>
          <w:lang w:val="ru-RU"/>
        </w:rPr>
      </w:pPr>
      <w:r w:rsidRPr="00122D31">
        <w:rPr>
          <w:color w:val="000000" w:themeColor="text1"/>
          <w:lang w:val="ru-RU"/>
        </w:rPr>
        <w:t xml:space="preserve">- Добавьте обработку ошибок в цепочке </w:t>
      </w:r>
      <w:r w:rsidRPr="00122D31">
        <w:rPr>
          <w:color w:val="000000" w:themeColor="text1"/>
        </w:rPr>
        <w:t>then</w:t>
      </w:r>
      <w:r w:rsidRPr="00122D31">
        <w:rPr>
          <w:color w:val="000000" w:themeColor="text1"/>
          <w:lang w:val="ru-RU"/>
        </w:rPr>
        <w:t>/</w:t>
      </w:r>
      <w:r w:rsidRPr="00122D31">
        <w:rPr>
          <w:color w:val="000000" w:themeColor="text1"/>
        </w:rPr>
        <w:t>catch</w:t>
      </w:r>
      <w:r w:rsidRPr="00122D31">
        <w:rPr>
          <w:color w:val="000000" w:themeColor="text1"/>
          <w:lang w:val="ru-RU"/>
        </w:rPr>
        <w:t>.</w:t>
      </w:r>
    </w:p>
    <w:p w:rsidR="00686BE0" w:rsidRPr="00122D31" w:rsidRDefault="00122D31">
      <w:pPr>
        <w:rPr>
          <w:color w:val="000000" w:themeColor="text1"/>
          <w:lang w:val="ru-RU"/>
        </w:rPr>
      </w:pPr>
      <w:r w:rsidRPr="00122D31">
        <w:rPr>
          <w:color w:val="000000" w:themeColor="text1"/>
          <w:lang w:val="ru-RU"/>
        </w:rPr>
        <w:t xml:space="preserve">- Используйте </w:t>
      </w:r>
      <w:r w:rsidRPr="00122D31">
        <w:rPr>
          <w:color w:val="000000" w:themeColor="text1"/>
        </w:rPr>
        <w:t>Promise</w:t>
      </w:r>
      <w:r w:rsidRPr="00122D31">
        <w:rPr>
          <w:color w:val="000000" w:themeColor="text1"/>
          <w:lang w:val="ru-RU"/>
        </w:rPr>
        <w:t>.</w:t>
      </w:r>
      <w:r w:rsidRPr="00122D31">
        <w:rPr>
          <w:color w:val="000000" w:themeColor="text1"/>
        </w:rPr>
        <w:t>all</w:t>
      </w:r>
      <w:r w:rsidRPr="00122D31">
        <w:rPr>
          <w:color w:val="000000" w:themeColor="text1"/>
          <w:lang w:val="ru-RU"/>
        </w:rPr>
        <w:t xml:space="preserve"> для параллельного выполнения асинхронных операций.</w:t>
      </w:r>
    </w:p>
    <w:sectPr w:rsidR="00686BE0" w:rsidRPr="00122D3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2D31"/>
    <w:rsid w:val="0015074B"/>
    <w:rsid w:val="0029639D"/>
    <w:rsid w:val="00326F90"/>
    <w:rsid w:val="00686BE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949520C3-9610-4352-A2C5-50FC7D1F0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StGen0">
    <w:name w:val="StGen0"/>
    <w:basedOn w:val="a3"/>
    <w:rsid w:val="00122D31"/>
    <w:pPr>
      <w:spacing w:after="0" w:line="240" w:lineRule="auto"/>
      <w:ind w:firstLine="425"/>
      <w:jc w:val="both"/>
    </w:pPr>
    <w:rPr>
      <w:rFonts w:ascii="Times New Roman" w:eastAsia="Times New Roman" w:hAnsi="Times New Roman" w:cs="Times New Roman"/>
      <w:sz w:val="28"/>
      <w:szCs w:val="28"/>
      <w:lang w:val="ru-RU" w:eastAsia="zh-CN" w:bidi="hi-IN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C090FD9-6E7F-4ECF-8518-C571BF52B2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adyshkinss@gmail.com</cp:lastModifiedBy>
  <cp:revision>2</cp:revision>
  <dcterms:created xsi:type="dcterms:W3CDTF">2013-12-23T23:15:00Z</dcterms:created>
  <dcterms:modified xsi:type="dcterms:W3CDTF">2025-01-24T07:13:00Z</dcterms:modified>
  <cp:category/>
</cp:coreProperties>
</file>