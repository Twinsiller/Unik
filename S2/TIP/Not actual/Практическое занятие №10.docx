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1694" w:rsidRPr="00C01694" w:rsidRDefault="00C01694" w:rsidP="00C016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C01694" w:rsidRPr="00C0169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C01694" w:rsidRPr="00C0169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C01694" w:rsidRPr="00C0169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C01694" w:rsidRPr="00C0169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Практическое занятие</w:t>
            </w:r>
          </w:p>
        </w:tc>
      </w:tr>
      <w:tr w:rsidR="00C01694" w:rsidRPr="00C0169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Адышкин Сергей Сергеевич</w:t>
            </w:r>
          </w:p>
        </w:tc>
      </w:tr>
      <w:tr w:rsidR="00C01694" w:rsidRPr="00C0169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01694" w:rsidRPr="00C01694" w:rsidRDefault="00C0169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01694">
              <w:rPr>
                <w:color w:val="000000" w:themeColor="text1"/>
              </w:rPr>
              <w:t>2 семестр, 202</w:t>
            </w:r>
            <w:r w:rsidRPr="00C01694">
              <w:rPr>
                <w:color w:val="000000" w:themeColor="text1"/>
                <w:lang w:val="en-US"/>
              </w:rPr>
              <w:t>4</w:t>
            </w:r>
            <w:r w:rsidRPr="00C01694">
              <w:rPr>
                <w:color w:val="000000" w:themeColor="text1"/>
              </w:rPr>
              <w:t>-202</w:t>
            </w:r>
            <w:r w:rsidRPr="00C01694">
              <w:rPr>
                <w:color w:val="000000" w:themeColor="text1"/>
                <w:lang w:val="en-US"/>
              </w:rPr>
              <w:t>5</w:t>
            </w:r>
            <w:r w:rsidRPr="00C01694">
              <w:rPr>
                <w:color w:val="000000" w:themeColor="text1"/>
              </w:rPr>
              <w:t xml:space="preserve"> гг.</w:t>
            </w:r>
          </w:p>
        </w:tc>
      </w:tr>
    </w:tbl>
    <w:p w:rsidR="00C01694" w:rsidRPr="00C01694" w:rsidRDefault="00C01694" w:rsidP="00C01694">
      <w:pPr>
        <w:pStyle w:val="1"/>
        <w:rPr>
          <w:color w:val="000000" w:themeColor="text1"/>
          <w:lang w:eastAsia="zh-CN" w:bidi="hi-IN"/>
        </w:rPr>
      </w:pPr>
      <w:r w:rsidRPr="00C01694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6F5460" w:rsidRPr="00C01694" w:rsidRDefault="00C01694">
      <w:pPr>
        <w:pStyle w:val="1"/>
        <w:rPr>
          <w:color w:val="000000" w:themeColor="text1"/>
        </w:rPr>
      </w:pPr>
      <w:proofErr w:type="spellStart"/>
      <w:r w:rsidRPr="00C01694">
        <w:rPr>
          <w:color w:val="000000" w:themeColor="text1"/>
        </w:rPr>
        <w:lastRenderedPageBreak/>
        <w:t>Практическое</w:t>
      </w:r>
      <w:proofErr w:type="spellEnd"/>
      <w:r w:rsidRPr="00C01694">
        <w:rPr>
          <w:color w:val="000000" w:themeColor="text1"/>
        </w:rPr>
        <w:t xml:space="preserve"> </w:t>
      </w:r>
      <w:proofErr w:type="spellStart"/>
      <w:r w:rsidRPr="00C01694">
        <w:rPr>
          <w:color w:val="000000" w:themeColor="text1"/>
        </w:rPr>
        <w:t>занятие</w:t>
      </w:r>
      <w:proofErr w:type="spellEnd"/>
      <w:r w:rsidRPr="00C01694">
        <w:rPr>
          <w:color w:val="000000" w:themeColor="text1"/>
        </w:rPr>
        <w:t xml:space="preserve"> №10: </w:t>
      </w:r>
      <w:proofErr w:type="spellStart"/>
      <w:r w:rsidRPr="00C01694">
        <w:rPr>
          <w:color w:val="000000" w:themeColor="text1"/>
        </w:rPr>
        <w:t>Управление</w:t>
      </w:r>
      <w:proofErr w:type="spellEnd"/>
      <w:r w:rsidRPr="00C01694">
        <w:rPr>
          <w:color w:val="000000" w:themeColor="text1"/>
        </w:rPr>
        <w:t xml:space="preserve"> фуллстек-разработкой</w:t>
      </w:r>
    </w:p>
    <w:p w:rsidR="006F5460" w:rsidRPr="00C01694" w:rsidRDefault="00C01694">
      <w:pPr>
        <w:pStyle w:val="21"/>
        <w:rPr>
          <w:color w:val="000000" w:themeColor="text1"/>
        </w:rPr>
      </w:pPr>
      <w:r w:rsidRPr="00C01694">
        <w:rPr>
          <w:color w:val="000000" w:themeColor="text1"/>
        </w:rPr>
        <w:t>Тема: Динамическое программирование</w:t>
      </w:r>
    </w:p>
    <w:p w:rsidR="006F5460" w:rsidRPr="00C01694" w:rsidRDefault="00C01694">
      <w:pPr>
        <w:pStyle w:val="21"/>
        <w:rPr>
          <w:color w:val="000000" w:themeColor="text1"/>
        </w:rPr>
      </w:pPr>
      <w:r w:rsidRPr="00C01694">
        <w:rPr>
          <w:color w:val="000000" w:themeColor="text1"/>
        </w:rPr>
        <w:t>Цели занятия: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- Изучить основные подходы динамического программирования.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 xml:space="preserve">- Реализовать задачи, решаемые с помощью </w:t>
      </w:r>
      <w:r w:rsidRPr="00C01694">
        <w:rPr>
          <w:color w:val="000000" w:themeColor="text1"/>
        </w:rPr>
        <w:t>DP</w:t>
      </w:r>
      <w:r w:rsidRPr="00C01694">
        <w:rPr>
          <w:color w:val="000000" w:themeColor="text1"/>
          <w:lang w:val="ru-RU"/>
        </w:rPr>
        <w:t>.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 xml:space="preserve">- Понять оптимизацию временной и </w:t>
      </w:r>
      <w:r w:rsidRPr="00C01694">
        <w:rPr>
          <w:color w:val="000000" w:themeColor="text1"/>
          <w:lang w:val="ru-RU"/>
        </w:rPr>
        <w:t>пространственной сложности.</w:t>
      </w:r>
    </w:p>
    <w:p w:rsidR="006F5460" w:rsidRPr="00C01694" w:rsidRDefault="00C01694">
      <w:pPr>
        <w:pStyle w:val="21"/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Инструкции: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1. Решите задачу о рюкзаке (</w:t>
      </w:r>
      <w:r w:rsidRPr="00C01694">
        <w:rPr>
          <w:color w:val="000000" w:themeColor="text1"/>
        </w:rPr>
        <w:t>Knapsack</w:t>
      </w:r>
      <w:r w:rsidRPr="00C01694">
        <w:rPr>
          <w:color w:val="000000" w:themeColor="text1"/>
          <w:lang w:val="ru-RU"/>
        </w:rPr>
        <w:t xml:space="preserve"> </w:t>
      </w:r>
      <w:r w:rsidRPr="00C01694">
        <w:rPr>
          <w:color w:val="000000" w:themeColor="text1"/>
        </w:rPr>
        <w:t>Problem</w:t>
      </w:r>
      <w:r w:rsidRPr="00C01694">
        <w:rPr>
          <w:color w:val="000000" w:themeColor="text1"/>
          <w:lang w:val="ru-RU"/>
        </w:rPr>
        <w:t>).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2. Реализуйте алгоритм нахождения длины наибольшей общей подпоследовательности (</w:t>
      </w:r>
      <w:r w:rsidRPr="00C01694">
        <w:rPr>
          <w:color w:val="000000" w:themeColor="text1"/>
        </w:rPr>
        <w:t>LCS</w:t>
      </w:r>
      <w:r w:rsidRPr="00C01694">
        <w:rPr>
          <w:color w:val="000000" w:themeColor="text1"/>
          <w:lang w:val="ru-RU"/>
        </w:rPr>
        <w:t>).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3. Напишите функцию для вычисления числа способов разменять монеты.</w:t>
      </w:r>
    </w:p>
    <w:p w:rsidR="006F5460" w:rsidRPr="00C01694" w:rsidRDefault="00C01694">
      <w:pPr>
        <w:pStyle w:val="21"/>
        <w:rPr>
          <w:color w:val="000000" w:themeColor="text1"/>
        </w:rPr>
      </w:pPr>
      <w:proofErr w:type="spellStart"/>
      <w:r w:rsidRPr="00C01694">
        <w:rPr>
          <w:color w:val="000000" w:themeColor="text1"/>
        </w:rPr>
        <w:t>Примеры</w:t>
      </w:r>
      <w:proofErr w:type="spellEnd"/>
      <w:r w:rsidRPr="00C01694">
        <w:rPr>
          <w:color w:val="000000" w:themeColor="text1"/>
        </w:rPr>
        <w:t xml:space="preserve"> </w:t>
      </w:r>
      <w:proofErr w:type="spellStart"/>
      <w:r w:rsidRPr="00C01694">
        <w:rPr>
          <w:color w:val="000000" w:themeColor="text1"/>
        </w:rPr>
        <w:t>кода</w:t>
      </w:r>
      <w:proofErr w:type="spellEnd"/>
      <w:r w:rsidRPr="00C01694">
        <w:rPr>
          <w:color w:val="000000" w:themeColor="text1"/>
        </w:rPr>
        <w:t>:</w:t>
      </w:r>
    </w:p>
    <w:p w:rsidR="006F5460" w:rsidRPr="00C01694" w:rsidRDefault="00C01694">
      <w:pPr>
        <w:rPr>
          <w:color w:val="000000" w:themeColor="text1"/>
        </w:rPr>
      </w:pPr>
      <w:r w:rsidRPr="00C01694">
        <w:rPr>
          <w:color w:val="000000" w:themeColor="text1"/>
        </w:rPr>
        <w:t>`</w:t>
      </w:r>
      <w:r w:rsidRPr="00C01694">
        <w:rPr>
          <w:color w:val="000000" w:themeColor="text1"/>
        </w:rPr>
        <w:t>``javascript</w:t>
      </w:r>
      <w:r w:rsidRPr="00C01694">
        <w:rPr>
          <w:color w:val="000000" w:themeColor="text1"/>
        </w:rPr>
        <w:br/>
        <w:t>// Пример: Задача о рюкзаке</w:t>
      </w:r>
      <w:r w:rsidRPr="00C01694">
        <w:rPr>
          <w:color w:val="000000" w:themeColor="text1"/>
        </w:rPr>
        <w:br/>
        <w:t>function knapsack(values, weights, capacity) {</w:t>
      </w:r>
      <w:r w:rsidRPr="00C01694">
        <w:rPr>
          <w:color w:val="000000" w:themeColor="text1"/>
        </w:rPr>
        <w:br/>
        <w:t xml:space="preserve">    const dp = Array(values.length + 1).fill(null).map(() =&gt; Array(capacity + 1).fill(0));</w:t>
      </w:r>
      <w:r w:rsidRPr="00C01694">
        <w:rPr>
          <w:color w:val="000000" w:themeColor="text1"/>
        </w:rPr>
        <w:br/>
      </w:r>
      <w:r w:rsidRPr="00C01694">
        <w:rPr>
          <w:color w:val="000000" w:themeColor="text1"/>
        </w:rPr>
        <w:br/>
        <w:t xml:space="preserve">    for (let i = 1; i &lt;= values.length; i++) {</w:t>
      </w:r>
      <w:r w:rsidRPr="00C01694">
        <w:rPr>
          <w:color w:val="000000" w:themeColor="text1"/>
        </w:rPr>
        <w:br/>
        <w:t xml:space="preserve">        for (let w = 0; w &lt;= </w:t>
      </w:r>
      <w:r w:rsidRPr="00C01694">
        <w:rPr>
          <w:color w:val="000000" w:themeColor="text1"/>
        </w:rPr>
        <w:t>capacity; w++) {</w:t>
      </w:r>
      <w:r w:rsidRPr="00C01694">
        <w:rPr>
          <w:color w:val="000000" w:themeColor="text1"/>
        </w:rPr>
        <w:br/>
        <w:t xml:space="preserve">            if (weights[i - 1] &lt;= w) {</w:t>
      </w:r>
      <w:r w:rsidRPr="00C01694">
        <w:rPr>
          <w:color w:val="000000" w:themeColor="text1"/>
        </w:rPr>
        <w:br/>
        <w:t xml:space="preserve">                dp[i][w] = Math.max(dp[i - 1][w], dp[i - 1][w - weights[i - 1]] + values[i - 1]);</w:t>
      </w:r>
      <w:r w:rsidRPr="00C01694">
        <w:rPr>
          <w:color w:val="000000" w:themeColor="text1"/>
        </w:rPr>
        <w:br/>
        <w:t xml:space="preserve">            } else {</w:t>
      </w:r>
      <w:r w:rsidRPr="00C01694">
        <w:rPr>
          <w:color w:val="000000" w:themeColor="text1"/>
        </w:rPr>
        <w:br/>
        <w:t xml:space="preserve">                dp[i][w] = dp[i - 1][w];</w:t>
      </w:r>
      <w:r w:rsidRPr="00C01694">
        <w:rPr>
          <w:color w:val="000000" w:themeColor="text1"/>
        </w:rPr>
        <w:br/>
        <w:t xml:space="preserve">            }</w:t>
      </w:r>
      <w:r w:rsidRPr="00C01694">
        <w:rPr>
          <w:color w:val="000000" w:themeColor="text1"/>
        </w:rPr>
        <w:br/>
        <w:t xml:space="preserve">        }</w:t>
      </w:r>
      <w:r w:rsidRPr="00C01694">
        <w:rPr>
          <w:color w:val="000000" w:themeColor="text1"/>
        </w:rPr>
        <w:br/>
        <w:t xml:space="preserve">    }</w:t>
      </w:r>
      <w:r w:rsidRPr="00C01694">
        <w:rPr>
          <w:color w:val="000000" w:themeColor="text1"/>
        </w:rPr>
        <w:br/>
        <w:t xml:space="preserve">    return</w:t>
      </w:r>
      <w:r w:rsidRPr="00C01694">
        <w:rPr>
          <w:color w:val="000000" w:themeColor="text1"/>
        </w:rPr>
        <w:t xml:space="preserve"> dp[values.length][capacity];</w:t>
      </w:r>
      <w:r w:rsidRPr="00C01694">
        <w:rPr>
          <w:color w:val="000000" w:themeColor="text1"/>
        </w:rPr>
        <w:br/>
        <w:t>}</w:t>
      </w:r>
      <w:r w:rsidRPr="00C01694">
        <w:rPr>
          <w:color w:val="000000" w:themeColor="text1"/>
        </w:rPr>
        <w:br/>
        <w:t>```</w:t>
      </w:r>
    </w:p>
    <w:p w:rsidR="006F5460" w:rsidRPr="00C01694" w:rsidRDefault="00C01694">
      <w:pPr>
        <w:pStyle w:val="21"/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Дополнительные задания: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- Решите задачу о разрезании стержня (</w:t>
      </w:r>
      <w:r w:rsidRPr="00C01694">
        <w:rPr>
          <w:color w:val="000000" w:themeColor="text1"/>
        </w:rPr>
        <w:t>Rod</w:t>
      </w:r>
      <w:r w:rsidRPr="00C01694">
        <w:rPr>
          <w:color w:val="000000" w:themeColor="text1"/>
          <w:lang w:val="ru-RU"/>
        </w:rPr>
        <w:t xml:space="preserve"> </w:t>
      </w:r>
      <w:r w:rsidRPr="00C01694">
        <w:rPr>
          <w:color w:val="000000" w:themeColor="text1"/>
        </w:rPr>
        <w:t>Cutting</w:t>
      </w:r>
      <w:r w:rsidRPr="00C01694">
        <w:rPr>
          <w:color w:val="000000" w:themeColor="text1"/>
          <w:lang w:val="ru-RU"/>
        </w:rPr>
        <w:t xml:space="preserve"> </w:t>
      </w:r>
      <w:r w:rsidRPr="00C01694">
        <w:rPr>
          <w:color w:val="000000" w:themeColor="text1"/>
        </w:rPr>
        <w:t>Problem</w:t>
      </w:r>
      <w:r w:rsidRPr="00C01694">
        <w:rPr>
          <w:color w:val="000000" w:themeColor="text1"/>
          <w:lang w:val="ru-RU"/>
        </w:rPr>
        <w:t>).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- Оптимизируйте задачу о рюкзаке с использованием одномерного массива.</w:t>
      </w:r>
    </w:p>
    <w:p w:rsidR="006F5460" w:rsidRPr="00C01694" w:rsidRDefault="00C01694">
      <w:pPr>
        <w:rPr>
          <w:color w:val="000000" w:themeColor="text1"/>
          <w:lang w:val="ru-RU"/>
        </w:rPr>
      </w:pPr>
      <w:r w:rsidRPr="00C01694">
        <w:rPr>
          <w:color w:val="000000" w:themeColor="text1"/>
          <w:lang w:val="ru-RU"/>
        </w:rPr>
        <w:t>- Реализуйте алгоритм поиска пути минимальной стоимости в сетке.</w:t>
      </w:r>
      <w:bookmarkEnd w:id="0"/>
    </w:p>
    <w:sectPr w:rsidR="006F5460" w:rsidRPr="00C01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460"/>
    <w:rsid w:val="00AA1D8D"/>
    <w:rsid w:val="00B47730"/>
    <w:rsid w:val="00C016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C01694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58891-FCF4-4CE3-AC30-233EA5FA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2025-01-24T07:15:00Z</dcterms:modified>
  <cp:category/>
</cp:coreProperties>
</file>