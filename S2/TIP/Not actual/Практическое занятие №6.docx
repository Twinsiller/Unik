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1109" w:rsidRPr="00231109" w:rsidRDefault="00231109" w:rsidP="0023110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231109" w:rsidRPr="00231109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231109" w:rsidRPr="00231109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231109" w:rsidRPr="00231109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231109" w:rsidRPr="00231109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Практическое занятие</w:t>
            </w:r>
          </w:p>
        </w:tc>
      </w:tr>
      <w:tr w:rsidR="00231109" w:rsidRPr="00231109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Адышкин Сергей Сергеевич</w:t>
            </w:r>
          </w:p>
        </w:tc>
      </w:tr>
      <w:tr w:rsidR="00231109" w:rsidRPr="00231109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1109" w:rsidRPr="00231109" w:rsidRDefault="00231109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31109">
              <w:rPr>
                <w:color w:val="000000" w:themeColor="text1"/>
              </w:rPr>
              <w:t>2 семестр, 202</w:t>
            </w:r>
            <w:r w:rsidRPr="00231109">
              <w:rPr>
                <w:color w:val="000000" w:themeColor="text1"/>
                <w:lang w:val="en-US"/>
              </w:rPr>
              <w:t>4</w:t>
            </w:r>
            <w:r w:rsidRPr="00231109">
              <w:rPr>
                <w:color w:val="000000" w:themeColor="text1"/>
              </w:rPr>
              <w:t>-202</w:t>
            </w:r>
            <w:r w:rsidRPr="00231109">
              <w:rPr>
                <w:color w:val="000000" w:themeColor="text1"/>
                <w:lang w:val="en-US"/>
              </w:rPr>
              <w:t>5</w:t>
            </w:r>
            <w:r w:rsidRPr="00231109">
              <w:rPr>
                <w:color w:val="000000" w:themeColor="text1"/>
              </w:rPr>
              <w:t xml:space="preserve"> гг.</w:t>
            </w:r>
          </w:p>
        </w:tc>
      </w:tr>
    </w:tbl>
    <w:p w:rsidR="00231109" w:rsidRPr="00231109" w:rsidRDefault="00231109" w:rsidP="00231109">
      <w:pPr>
        <w:pStyle w:val="1"/>
        <w:rPr>
          <w:color w:val="000000" w:themeColor="text1"/>
          <w:lang w:eastAsia="zh-CN" w:bidi="hi-IN"/>
        </w:rPr>
      </w:pPr>
      <w:r w:rsidRPr="00231109">
        <w:rPr>
          <w:b w:val="0"/>
          <w:color w:val="000000" w:themeColor="text1"/>
        </w:rPr>
        <w:br w:type="page"/>
      </w:r>
      <w:bookmarkStart w:id="0" w:name="_j07isub79l2q"/>
      <w:bookmarkStart w:id="1" w:name="_GoBack"/>
      <w:bookmarkEnd w:id="0"/>
      <w:bookmarkEnd w:id="1"/>
    </w:p>
    <w:p w:rsidR="00A70491" w:rsidRPr="00231109" w:rsidRDefault="00231109">
      <w:pPr>
        <w:pStyle w:val="1"/>
        <w:rPr>
          <w:color w:val="000000" w:themeColor="text1"/>
        </w:rPr>
      </w:pPr>
      <w:proofErr w:type="spellStart"/>
      <w:r w:rsidRPr="00231109">
        <w:rPr>
          <w:color w:val="000000" w:themeColor="text1"/>
        </w:rPr>
        <w:lastRenderedPageBreak/>
        <w:t>Практическое</w:t>
      </w:r>
      <w:proofErr w:type="spellEnd"/>
      <w:r w:rsidRPr="00231109">
        <w:rPr>
          <w:color w:val="000000" w:themeColor="text1"/>
        </w:rPr>
        <w:t xml:space="preserve"> </w:t>
      </w:r>
      <w:proofErr w:type="spellStart"/>
      <w:r w:rsidRPr="00231109">
        <w:rPr>
          <w:color w:val="000000" w:themeColor="text1"/>
        </w:rPr>
        <w:t>занятие</w:t>
      </w:r>
      <w:proofErr w:type="spellEnd"/>
      <w:r w:rsidRPr="00231109">
        <w:rPr>
          <w:color w:val="000000" w:themeColor="text1"/>
        </w:rPr>
        <w:t xml:space="preserve"> №6: </w:t>
      </w:r>
      <w:proofErr w:type="spellStart"/>
      <w:r w:rsidRPr="00231109">
        <w:rPr>
          <w:color w:val="000000" w:themeColor="text1"/>
        </w:rPr>
        <w:t>Подключение</w:t>
      </w:r>
      <w:proofErr w:type="spellEnd"/>
      <w:r w:rsidRPr="00231109">
        <w:rPr>
          <w:color w:val="000000" w:themeColor="text1"/>
        </w:rPr>
        <w:t xml:space="preserve"> баз данных</w:t>
      </w:r>
    </w:p>
    <w:p w:rsidR="00A70491" w:rsidRPr="00231109" w:rsidRDefault="00231109">
      <w:pPr>
        <w:pStyle w:val="21"/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 xml:space="preserve">Тема: Использование </w:t>
      </w:r>
      <w:r w:rsidRPr="00231109">
        <w:rPr>
          <w:color w:val="000000" w:themeColor="text1"/>
        </w:rPr>
        <w:t>ORM</w:t>
      </w:r>
      <w:r w:rsidRPr="00231109">
        <w:rPr>
          <w:color w:val="000000" w:themeColor="text1"/>
          <w:lang w:val="ru-RU"/>
        </w:rPr>
        <w:t xml:space="preserve"> для взаимодействия с базой данных</w:t>
      </w:r>
    </w:p>
    <w:p w:rsidR="00A70491" w:rsidRPr="00231109" w:rsidRDefault="00231109">
      <w:pPr>
        <w:pStyle w:val="21"/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>Цели занятия:</w:t>
      </w:r>
    </w:p>
    <w:p w:rsidR="00A70491" w:rsidRPr="00231109" w:rsidRDefault="00231109">
      <w:pPr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 xml:space="preserve">- Понять принципы работы </w:t>
      </w:r>
      <w:r w:rsidRPr="00231109">
        <w:rPr>
          <w:color w:val="000000" w:themeColor="text1"/>
        </w:rPr>
        <w:t>ORM</w:t>
      </w:r>
      <w:r w:rsidRPr="00231109">
        <w:rPr>
          <w:color w:val="000000" w:themeColor="text1"/>
          <w:lang w:val="ru-RU"/>
        </w:rPr>
        <w:t>.</w:t>
      </w:r>
    </w:p>
    <w:p w:rsidR="00A70491" w:rsidRPr="00231109" w:rsidRDefault="00231109">
      <w:pPr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 xml:space="preserve">- Научиться использовать библиотеку </w:t>
      </w:r>
      <w:proofErr w:type="spellStart"/>
      <w:r w:rsidRPr="00231109">
        <w:rPr>
          <w:color w:val="000000" w:themeColor="text1"/>
        </w:rPr>
        <w:t>Sequelize</w:t>
      </w:r>
      <w:proofErr w:type="spellEnd"/>
      <w:r w:rsidRPr="00231109">
        <w:rPr>
          <w:color w:val="000000" w:themeColor="text1"/>
          <w:lang w:val="ru-RU"/>
        </w:rPr>
        <w:t xml:space="preserve"> или </w:t>
      </w:r>
      <w:r w:rsidRPr="00231109">
        <w:rPr>
          <w:color w:val="000000" w:themeColor="text1"/>
        </w:rPr>
        <w:t>GORM</w:t>
      </w:r>
      <w:r w:rsidRPr="00231109">
        <w:rPr>
          <w:color w:val="000000" w:themeColor="text1"/>
          <w:lang w:val="ru-RU"/>
        </w:rPr>
        <w:t>.</w:t>
      </w:r>
    </w:p>
    <w:p w:rsidR="00A70491" w:rsidRPr="00231109" w:rsidRDefault="00231109">
      <w:pPr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 xml:space="preserve">- Реализовать операции </w:t>
      </w:r>
      <w:r w:rsidRPr="00231109">
        <w:rPr>
          <w:color w:val="000000" w:themeColor="text1"/>
        </w:rPr>
        <w:t>CRUD</w:t>
      </w:r>
      <w:r w:rsidRPr="00231109">
        <w:rPr>
          <w:color w:val="000000" w:themeColor="text1"/>
          <w:lang w:val="ru-RU"/>
        </w:rPr>
        <w:t xml:space="preserve"> через </w:t>
      </w:r>
      <w:r w:rsidRPr="00231109">
        <w:rPr>
          <w:color w:val="000000" w:themeColor="text1"/>
        </w:rPr>
        <w:t>ORM</w:t>
      </w:r>
      <w:r w:rsidRPr="00231109">
        <w:rPr>
          <w:color w:val="000000" w:themeColor="text1"/>
          <w:lang w:val="ru-RU"/>
        </w:rPr>
        <w:t>.</w:t>
      </w:r>
    </w:p>
    <w:p w:rsidR="00A70491" w:rsidRPr="00231109" w:rsidRDefault="00231109">
      <w:pPr>
        <w:pStyle w:val="21"/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>Инструкции:</w:t>
      </w:r>
    </w:p>
    <w:p w:rsidR="00A70491" w:rsidRPr="00231109" w:rsidRDefault="00231109">
      <w:pPr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 xml:space="preserve">1. Установите и настройте библиотеку </w:t>
      </w:r>
      <w:r w:rsidRPr="00231109">
        <w:rPr>
          <w:color w:val="000000" w:themeColor="text1"/>
        </w:rPr>
        <w:t>ORM</w:t>
      </w:r>
      <w:r w:rsidRPr="00231109">
        <w:rPr>
          <w:color w:val="000000" w:themeColor="text1"/>
          <w:lang w:val="ru-RU"/>
        </w:rPr>
        <w:t xml:space="preserve"> для вашего проекта.</w:t>
      </w:r>
    </w:p>
    <w:p w:rsidR="00A70491" w:rsidRPr="00231109" w:rsidRDefault="00231109">
      <w:pPr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 xml:space="preserve">2. Создайте модель для таблицы </w:t>
      </w:r>
      <w:r w:rsidRPr="00231109">
        <w:rPr>
          <w:color w:val="000000" w:themeColor="text1"/>
        </w:rPr>
        <w:t>users</w:t>
      </w:r>
      <w:r w:rsidRPr="00231109">
        <w:rPr>
          <w:color w:val="000000" w:themeColor="text1"/>
          <w:lang w:val="ru-RU"/>
        </w:rPr>
        <w:t>.</w:t>
      </w:r>
    </w:p>
    <w:p w:rsidR="00A70491" w:rsidRPr="00231109" w:rsidRDefault="00231109">
      <w:pPr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>3. Реализуйте функции для добавления, обновления и удаления пользователей.</w:t>
      </w:r>
    </w:p>
    <w:p w:rsidR="00A70491" w:rsidRPr="00231109" w:rsidRDefault="00231109">
      <w:pPr>
        <w:pStyle w:val="21"/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>Примеры кода:</w:t>
      </w:r>
    </w:p>
    <w:p w:rsidR="00A70491" w:rsidRPr="00231109" w:rsidRDefault="00231109">
      <w:pPr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>```</w:t>
      </w:r>
      <w:proofErr w:type="spellStart"/>
      <w:r w:rsidRPr="00231109">
        <w:rPr>
          <w:color w:val="000000" w:themeColor="text1"/>
        </w:rPr>
        <w:t>javascript</w:t>
      </w:r>
      <w:proofErr w:type="spellEnd"/>
      <w:r w:rsidRPr="00231109">
        <w:rPr>
          <w:color w:val="000000" w:themeColor="text1"/>
          <w:lang w:val="ru-RU"/>
        </w:rPr>
        <w:br/>
        <w:t xml:space="preserve">// </w:t>
      </w:r>
      <w:proofErr w:type="spellStart"/>
      <w:r w:rsidRPr="00231109">
        <w:rPr>
          <w:color w:val="000000" w:themeColor="text1"/>
        </w:rPr>
        <w:t>Sequelize</w:t>
      </w:r>
      <w:proofErr w:type="spellEnd"/>
      <w:r w:rsidRPr="00231109">
        <w:rPr>
          <w:color w:val="000000" w:themeColor="text1"/>
          <w:lang w:val="ru-RU"/>
        </w:rPr>
        <w:t>: определение модели</w:t>
      </w:r>
      <w:r w:rsidRPr="00231109">
        <w:rPr>
          <w:color w:val="000000" w:themeColor="text1"/>
          <w:lang w:val="ru-RU"/>
        </w:rPr>
        <w:br/>
      </w:r>
      <w:r w:rsidRPr="00231109">
        <w:rPr>
          <w:color w:val="000000" w:themeColor="text1"/>
        </w:rPr>
        <w:t>const</w:t>
      </w:r>
      <w:r w:rsidRPr="00231109">
        <w:rPr>
          <w:color w:val="000000" w:themeColor="text1"/>
          <w:lang w:val="ru-RU"/>
        </w:rPr>
        <w:t xml:space="preserve"> </w:t>
      </w:r>
      <w:r w:rsidRPr="00231109">
        <w:rPr>
          <w:color w:val="000000" w:themeColor="text1"/>
        </w:rPr>
        <w:t>Use</w:t>
      </w:r>
      <w:r w:rsidRPr="00231109">
        <w:rPr>
          <w:color w:val="000000" w:themeColor="text1"/>
        </w:rPr>
        <w:t>r</w:t>
      </w:r>
      <w:r w:rsidRPr="00231109">
        <w:rPr>
          <w:color w:val="000000" w:themeColor="text1"/>
          <w:lang w:val="ru-RU"/>
        </w:rPr>
        <w:t xml:space="preserve"> = </w:t>
      </w:r>
      <w:proofErr w:type="spellStart"/>
      <w:r w:rsidRPr="00231109">
        <w:rPr>
          <w:color w:val="000000" w:themeColor="text1"/>
        </w:rPr>
        <w:t>sequelize</w:t>
      </w:r>
      <w:proofErr w:type="spellEnd"/>
      <w:r w:rsidRPr="00231109">
        <w:rPr>
          <w:color w:val="000000" w:themeColor="text1"/>
          <w:lang w:val="ru-RU"/>
        </w:rPr>
        <w:t>.</w:t>
      </w:r>
      <w:r w:rsidRPr="00231109">
        <w:rPr>
          <w:color w:val="000000" w:themeColor="text1"/>
        </w:rPr>
        <w:t>define</w:t>
      </w:r>
      <w:r w:rsidRPr="00231109">
        <w:rPr>
          <w:color w:val="000000" w:themeColor="text1"/>
          <w:lang w:val="ru-RU"/>
        </w:rPr>
        <w:t>('</w:t>
      </w:r>
      <w:r w:rsidRPr="00231109">
        <w:rPr>
          <w:color w:val="000000" w:themeColor="text1"/>
        </w:rPr>
        <w:t>User</w:t>
      </w:r>
      <w:r w:rsidRPr="00231109">
        <w:rPr>
          <w:color w:val="000000" w:themeColor="text1"/>
          <w:lang w:val="ru-RU"/>
        </w:rPr>
        <w:t>', {</w:t>
      </w:r>
      <w:r w:rsidRPr="00231109">
        <w:rPr>
          <w:color w:val="000000" w:themeColor="text1"/>
          <w:lang w:val="ru-RU"/>
        </w:rPr>
        <w:br/>
        <w:t xml:space="preserve">    </w:t>
      </w:r>
      <w:r w:rsidRPr="00231109">
        <w:rPr>
          <w:color w:val="000000" w:themeColor="text1"/>
        </w:rPr>
        <w:t>id</w:t>
      </w:r>
      <w:r w:rsidRPr="00231109">
        <w:rPr>
          <w:color w:val="000000" w:themeColor="text1"/>
          <w:lang w:val="ru-RU"/>
        </w:rPr>
        <w:t>: {</w:t>
      </w:r>
      <w:r w:rsidRPr="00231109">
        <w:rPr>
          <w:color w:val="000000" w:themeColor="text1"/>
          <w:lang w:val="ru-RU"/>
        </w:rPr>
        <w:br/>
        <w:t xml:space="preserve">        </w:t>
      </w:r>
      <w:r w:rsidRPr="00231109">
        <w:rPr>
          <w:color w:val="000000" w:themeColor="text1"/>
        </w:rPr>
        <w:t>type</w:t>
      </w:r>
      <w:r w:rsidRPr="00231109">
        <w:rPr>
          <w:color w:val="000000" w:themeColor="text1"/>
          <w:lang w:val="ru-RU"/>
        </w:rPr>
        <w:t xml:space="preserve">: </w:t>
      </w:r>
      <w:proofErr w:type="spellStart"/>
      <w:r w:rsidRPr="00231109">
        <w:rPr>
          <w:color w:val="000000" w:themeColor="text1"/>
        </w:rPr>
        <w:t>DataTypes</w:t>
      </w:r>
      <w:proofErr w:type="spellEnd"/>
      <w:r w:rsidRPr="00231109">
        <w:rPr>
          <w:color w:val="000000" w:themeColor="text1"/>
          <w:lang w:val="ru-RU"/>
        </w:rPr>
        <w:t>.</w:t>
      </w:r>
      <w:r w:rsidRPr="00231109">
        <w:rPr>
          <w:color w:val="000000" w:themeColor="text1"/>
        </w:rPr>
        <w:t>INTEGER</w:t>
      </w:r>
      <w:r w:rsidRPr="00231109">
        <w:rPr>
          <w:color w:val="000000" w:themeColor="text1"/>
          <w:lang w:val="ru-RU"/>
        </w:rPr>
        <w:t>,</w:t>
      </w:r>
      <w:r w:rsidRPr="00231109">
        <w:rPr>
          <w:color w:val="000000" w:themeColor="text1"/>
          <w:lang w:val="ru-RU"/>
        </w:rPr>
        <w:br/>
        <w:t xml:space="preserve">        </w:t>
      </w:r>
      <w:proofErr w:type="spellStart"/>
      <w:r w:rsidRPr="00231109">
        <w:rPr>
          <w:color w:val="000000" w:themeColor="text1"/>
        </w:rPr>
        <w:t>autoIncrement</w:t>
      </w:r>
      <w:proofErr w:type="spellEnd"/>
      <w:r w:rsidRPr="00231109">
        <w:rPr>
          <w:color w:val="000000" w:themeColor="text1"/>
          <w:lang w:val="ru-RU"/>
        </w:rPr>
        <w:t xml:space="preserve">: </w:t>
      </w:r>
      <w:r w:rsidRPr="00231109">
        <w:rPr>
          <w:color w:val="000000" w:themeColor="text1"/>
        </w:rPr>
        <w:t>true</w:t>
      </w:r>
      <w:r w:rsidRPr="00231109">
        <w:rPr>
          <w:color w:val="000000" w:themeColor="text1"/>
          <w:lang w:val="ru-RU"/>
        </w:rPr>
        <w:t>,</w:t>
      </w:r>
      <w:r w:rsidRPr="00231109">
        <w:rPr>
          <w:color w:val="000000" w:themeColor="text1"/>
          <w:lang w:val="ru-RU"/>
        </w:rPr>
        <w:br/>
        <w:t xml:space="preserve">        </w:t>
      </w:r>
      <w:proofErr w:type="spellStart"/>
      <w:r w:rsidRPr="00231109">
        <w:rPr>
          <w:color w:val="000000" w:themeColor="text1"/>
        </w:rPr>
        <w:t>primaryKey</w:t>
      </w:r>
      <w:proofErr w:type="spellEnd"/>
      <w:r w:rsidRPr="00231109">
        <w:rPr>
          <w:color w:val="000000" w:themeColor="text1"/>
          <w:lang w:val="ru-RU"/>
        </w:rPr>
        <w:t xml:space="preserve">: </w:t>
      </w:r>
      <w:r w:rsidRPr="00231109">
        <w:rPr>
          <w:color w:val="000000" w:themeColor="text1"/>
        </w:rPr>
        <w:t>true</w:t>
      </w:r>
      <w:r w:rsidRPr="00231109">
        <w:rPr>
          <w:color w:val="000000" w:themeColor="text1"/>
          <w:lang w:val="ru-RU"/>
        </w:rPr>
        <w:br/>
        <w:t xml:space="preserve">    },</w:t>
      </w:r>
      <w:r w:rsidRPr="00231109">
        <w:rPr>
          <w:color w:val="000000" w:themeColor="text1"/>
          <w:lang w:val="ru-RU"/>
        </w:rPr>
        <w:br/>
        <w:t xml:space="preserve">    </w:t>
      </w:r>
      <w:r w:rsidRPr="00231109">
        <w:rPr>
          <w:color w:val="000000" w:themeColor="text1"/>
        </w:rPr>
        <w:t>name</w:t>
      </w:r>
      <w:r w:rsidRPr="00231109">
        <w:rPr>
          <w:color w:val="000000" w:themeColor="text1"/>
          <w:lang w:val="ru-RU"/>
        </w:rPr>
        <w:t>: {</w:t>
      </w:r>
      <w:r w:rsidRPr="00231109">
        <w:rPr>
          <w:color w:val="000000" w:themeColor="text1"/>
          <w:lang w:val="ru-RU"/>
        </w:rPr>
        <w:br/>
        <w:t xml:space="preserve">        </w:t>
      </w:r>
      <w:r w:rsidRPr="00231109">
        <w:rPr>
          <w:color w:val="000000" w:themeColor="text1"/>
        </w:rPr>
        <w:t>type</w:t>
      </w:r>
      <w:r w:rsidRPr="00231109">
        <w:rPr>
          <w:color w:val="000000" w:themeColor="text1"/>
          <w:lang w:val="ru-RU"/>
        </w:rPr>
        <w:t xml:space="preserve">: </w:t>
      </w:r>
      <w:proofErr w:type="spellStart"/>
      <w:r w:rsidRPr="00231109">
        <w:rPr>
          <w:color w:val="000000" w:themeColor="text1"/>
        </w:rPr>
        <w:t>DataTypes</w:t>
      </w:r>
      <w:proofErr w:type="spellEnd"/>
      <w:r w:rsidRPr="00231109">
        <w:rPr>
          <w:color w:val="000000" w:themeColor="text1"/>
          <w:lang w:val="ru-RU"/>
        </w:rPr>
        <w:t>.</w:t>
      </w:r>
      <w:r w:rsidRPr="00231109">
        <w:rPr>
          <w:color w:val="000000" w:themeColor="text1"/>
        </w:rPr>
        <w:t>STRING</w:t>
      </w:r>
      <w:r w:rsidRPr="00231109">
        <w:rPr>
          <w:color w:val="000000" w:themeColor="text1"/>
          <w:lang w:val="ru-RU"/>
        </w:rPr>
        <w:t>,</w:t>
      </w:r>
      <w:r w:rsidRPr="00231109">
        <w:rPr>
          <w:color w:val="000000" w:themeColor="text1"/>
          <w:lang w:val="ru-RU"/>
        </w:rPr>
        <w:br/>
        <w:t xml:space="preserve">        </w:t>
      </w:r>
      <w:proofErr w:type="spellStart"/>
      <w:r w:rsidRPr="00231109">
        <w:rPr>
          <w:color w:val="000000" w:themeColor="text1"/>
        </w:rPr>
        <w:t>allowNull</w:t>
      </w:r>
      <w:proofErr w:type="spellEnd"/>
      <w:r w:rsidRPr="00231109">
        <w:rPr>
          <w:color w:val="000000" w:themeColor="text1"/>
          <w:lang w:val="ru-RU"/>
        </w:rPr>
        <w:t xml:space="preserve">: </w:t>
      </w:r>
      <w:r w:rsidRPr="00231109">
        <w:rPr>
          <w:color w:val="000000" w:themeColor="text1"/>
        </w:rPr>
        <w:t>false</w:t>
      </w:r>
      <w:r w:rsidRPr="00231109">
        <w:rPr>
          <w:color w:val="000000" w:themeColor="text1"/>
          <w:lang w:val="ru-RU"/>
        </w:rPr>
        <w:br/>
        <w:t xml:space="preserve">    },</w:t>
      </w:r>
      <w:r w:rsidRPr="00231109">
        <w:rPr>
          <w:color w:val="000000" w:themeColor="text1"/>
          <w:lang w:val="ru-RU"/>
        </w:rPr>
        <w:br/>
        <w:t xml:space="preserve">    </w:t>
      </w:r>
      <w:r w:rsidRPr="00231109">
        <w:rPr>
          <w:color w:val="000000" w:themeColor="text1"/>
        </w:rPr>
        <w:t>email</w:t>
      </w:r>
      <w:r w:rsidRPr="00231109">
        <w:rPr>
          <w:color w:val="000000" w:themeColor="text1"/>
          <w:lang w:val="ru-RU"/>
        </w:rPr>
        <w:t>: {</w:t>
      </w:r>
      <w:r w:rsidRPr="00231109">
        <w:rPr>
          <w:color w:val="000000" w:themeColor="text1"/>
          <w:lang w:val="ru-RU"/>
        </w:rPr>
        <w:br/>
        <w:t xml:space="preserve">        </w:t>
      </w:r>
      <w:r w:rsidRPr="00231109">
        <w:rPr>
          <w:color w:val="000000" w:themeColor="text1"/>
        </w:rPr>
        <w:t>type</w:t>
      </w:r>
      <w:r w:rsidRPr="00231109">
        <w:rPr>
          <w:color w:val="000000" w:themeColor="text1"/>
          <w:lang w:val="ru-RU"/>
        </w:rPr>
        <w:t xml:space="preserve">: </w:t>
      </w:r>
      <w:proofErr w:type="spellStart"/>
      <w:r w:rsidRPr="00231109">
        <w:rPr>
          <w:color w:val="000000" w:themeColor="text1"/>
        </w:rPr>
        <w:t>DataTypes</w:t>
      </w:r>
      <w:proofErr w:type="spellEnd"/>
      <w:r w:rsidRPr="00231109">
        <w:rPr>
          <w:color w:val="000000" w:themeColor="text1"/>
          <w:lang w:val="ru-RU"/>
        </w:rPr>
        <w:t>.</w:t>
      </w:r>
      <w:r w:rsidRPr="00231109">
        <w:rPr>
          <w:color w:val="000000" w:themeColor="text1"/>
        </w:rPr>
        <w:t>STRING</w:t>
      </w:r>
      <w:r w:rsidRPr="00231109">
        <w:rPr>
          <w:color w:val="000000" w:themeColor="text1"/>
          <w:lang w:val="ru-RU"/>
        </w:rPr>
        <w:t>,</w:t>
      </w:r>
      <w:r w:rsidRPr="00231109">
        <w:rPr>
          <w:color w:val="000000" w:themeColor="text1"/>
          <w:lang w:val="ru-RU"/>
        </w:rPr>
        <w:br/>
      </w:r>
      <w:r w:rsidRPr="00231109">
        <w:rPr>
          <w:color w:val="000000" w:themeColor="text1"/>
          <w:lang w:val="ru-RU"/>
        </w:rPr>
        <w:t xml:space="preserve">        </w:t>
      </w:r>
      <w:r w:rsidRPr="00231109">
        <w:rPr>
          <w:color w:val="000000" w:themeColor="text1"/>
        </w:rPr>
        <w:t>unique</w:t>
      </w:r>
      <w:r w:rsidRPr="00231109">
        <w:rPr>
          <w:color w:val="000000" w:themeColor="text1"/>
          <w:lang w:val="ru-RU"/>
        </w:rPr>
        <w:t xml:space="preserve">: </w:t>
      </w:r>
      <w:r w:rsidRPr="00231109">
        <w:rPr>
          <w:color w:val="000000" w:themeColor="text1"/>
        </w:rPr>
        <w:t>true</w:t>
      </w:r>
      <w:r w:rsidRPr="00231109">
        <w:rPr>
          <w:color w:val="000000" w:themeColor="text1"/>
          <w:lang w:val="ru-RU"/>
        </w:rPr>
        <w:br/>
        <w:t xml:space="preserve">    }</w:t>
      </w:r>
      <w:r w:rsidRPr="00231109">
        <w:rPr>
          <w:color w:val="000000" w:themeColor="text1"/>
          <w:lang w:val="ru-RU"/>
        </w:rPr>
        <w:br/>
        <w:t>});</w:t>
      </w:r>
      <w:r w:rsidRPr="00231109">
        <w:rPr>
          <w:color w:val="000000" w:themeColor="text1"/>
          <w:lang w:val="ru-RU"/>
        </w:rPr>
        <w:br/>
      </w:r>
      <w:r w:rsidRPr="00231109">
        <w:rPr>
          <w:color w:val="000000" w:themeColor="text1"/>
          <w:lang w:val="ru-RU"/>
        </w:rPr>
        <w:br/>
        <w:t>// Создание записи</w:t>
      </w:r>
      <w:r w:rsidRPr="00231109">
        <w:rPr>
          <w:color w:val="000000" w:themeColor="text1"/>
          <w:lang w:val="ru-RU"/>
        </w:rPr>
        <w:br/>
      </w:r>
      <w:r w:rsidRPr="00231109">
        <w:rPr>
          <w:color w:val="000000" w:themeColor="text1"/>
        </w:rPr>
        <w:t>await</w:t>
      </w:r>
      <w:r w:rsidRPr="00231109">
        <w:rPr>
          <w:color w:val="000000" w:themeColor="text1"/>
          <w:lang w:val="ru-RU"/>
        </w:rPr>
        <w:t xml:space="preserve"> </w:t>
      </w:r>
      <w:r w:rsidRPr="00231109">
        <w:rPr>
          <w:color w:val="000000" w:themeColor="text1"/>
        </w:rPr>
        <w:t>User</w:t>
      </w:r>
      <w:r w:rsidRPr="00231109">
        <w:rPr>
          <w:color w:val="000000" w:themeColor="text1"/>
          <w:lang w:val="ru-RU"/>
        </w:rPr>
        <w:t>.</w:t>
      </w:r>
      <w:r w:rsidRPr="00231109">
        <w:rPr>
          <w:color w:val="000000" w:themeColor="text1"/>
        </w:rPr>
        <w:t>create</w:t>
      </w:r>
      <w:r w:rsidRPr="00231109">
        <w:rPr>
          <w:color w:val="000000" w:themeColor="text1"/>
          <w:lang w:val="ru-RU"/>
        </w:rPr>
        <w:t xml:space="preserve">({ </w:t>
      </w:r>
      <w:r w:rsidRPr="00231109">
        <w:rPr>
          <w:color w:val="000000" w:themeColor="text1"/>
        </w:rPr>
        <w:t>name</w:t>
      </w:r>
      <w:r w:rsidRPr="00231109">
        <w:rPr>
          <w:color w:val="000000" w:themeColor="text1"/>
          <w:lang w:val="ru-RU"/>
        </w:rPr>
        <w:t>: '</w:t>
      </w:r>
      <w:r w:rsidRPr="00231109">
        <w:rPr>
          <w:color w:val="000000" w:themeColor="text1"/>
        </w:rPr>
        <w:t>Alice</w:t>
      </w:r>
      <w:r w:rsidRPr="00231109">
        <w:rPr>
          <w:color w:val="000000" w:themeColor="text1"/>
          <w:lang w:val="ru-RU"/>
        </w:rPr>
        <w:t xml:space="preserve">', </w:t>
      </w:r>
      <w:r w:rsidRPr="00231109">
        <w:rPr>
          <w:color w:val="000000" w:themeColor="text1"/>
        </w:rPr>
        <w:t>email</w:t>
      </w:r>
      <w:r w:rsidRPr="00231109">
        <w:rPr>
          <w:color w:val="000000" w:themeColor="text1"/>
          <w:lang w:val="ru-RU"/>
        </w:rPr>
        <w:t>: '</w:t>
      </w:r>
      <w:proofErr w:type="spellStart"/>
      <w:r w:rsidRPr="00231109">
        <w:rPr>
          <w:color w:val="000000" w:themeColor="text1"/>
        </w:rPr>
        <w:t>alice</w:t>
      </w:r>
      <w:proofErr w:type="spellEnd"/>
      <w:r w:rsidRPr="00231109">
        <w:rPr>
          <w:color w:val="000000" w:themeColor="text1"/>
          <w:lang w:val="ru-RU"/>
        </w:rPr>
        <w:t>@</w:t>
      </w:r>
      <w:r w:rsidRPr="00231109">
        <w:rPr>
          <w:color w:val="000000" w:themeColor="text1"/>
        </w:rPr>
        <w:t>example</w:t>
      </w:r>
      <w:r w:rsidRPr="00231109">
        <w:rPr>
          <w:color w:val="000000" w:themeColor="text1"/>
          <w:lang w:val="ru-RU"/>
        </w:rPr>
        <w:t>.</w:t>
      </w:r>
      <w:r w:rsidRPr="00231109">
        <w:rPr>
          <w:color w:val="000000" w:themeColor="text1"/>
        </w:rPr>
        <w:t>com</w:t>
      </w:r>
      <w:r w:rsidRPr="00231109">
        <w:rPr>
          <w:color w:val="000000" w:themeColor="text1"/>
          <w:lang w:val="ru-RU"/>
        </w:rPr>
        <w:t>' });</w:t>
      </w:r>
      <w:r w:rsidRPr="00231109">
        <w:rPr>
          <w:color w:val="000000" w:themeColor="text1"/>
          <w:lang w:val="ru-RU"/>
        </w:rPr>
        <w:br/>
        <w:t>```</w:t>
      </w:r>
    </w:p>
    <w:p w:rsidR="00A70491" w:rsidRPr="00231109" w:rsidRDefault="00231109">
      <w:pPr>
        <w:pStyle w:val="21"/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>Дополнительные задания:</w:t>
      </w:r>
    </w:p>
    <w:p w:rsidR="00A70491" w:rsidRPr="00231109" w:rsidRDefault="00231109">
      <w:pPr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 xml:space="preserve">- Настройте миграции базы данных с использованием </w:t>
      </w:r>
      <w:r w:rsidRPr="00231109">
        <w:rPr>
          <w:color w:val="000000" w:themeColor="text1"/>
        </w:rPr>
        <w:t>ORM</w:t>
      </w:r>
      <w:r w:rsidRPr="00231109">
        <w:rPr>
          <w:color w:val="000000" w:themeColor="text1"/>
          <w:lang w:val="ru-RU"/>
        </w:rPr>
        <w:t>.</w:t>
      </w:r>
    </w:p>
    <w:p w:rsidR="00A70491" w:rsidRPr="00231109" w:rsidRDefault="00231109">
      <w:pPr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t>- Добавьте валидацию полей при создании записи.</w:t>
      </w:r>
    </w:p>
    <w:p w:rsidR="00A70491" w:rsidRPr="00231109" w:rsidRDefault="00231109">
      <w:pPr>
        <w:rPr>
          <w:color w:val="000000" w:themeColor="text1"/>
          <w:lang w:val="ru-RU"/>
        </w:rPr>
      </w:pPr>
      <w:r w:rsidRPr="00231109">
        <w:rPr>
          <w:color w:val="000000" w:themeColor="text1"/>
          <w:lang w:val="ru-RU"/>
        </w:rPr>
        <w:lastRenderedPageBreak/>
        <w:t>- Реализ</w:t>
      </w:r>
      <w:r w:rsidRPr="00231109">
        <w:rPr>
          <w:color w:val="000000" w:themeColor="text1"/>
          <w:lang w:val="ru-RU"/>
        </w:rPr>
        <w:t>уйте поиск пользователей с использованием фильтров.</w:t>
      </w:r>
    </w:p>
    <w:sectPr w:rsidR="00A70491" w:rsidRPr="00231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109"/>
    <w:rsid w:val="0029639D"/>
    <w:rsid w:val="00326F90"/>
    <w:rsid w:val="00A704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231109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765EFC-9347-4EE7-A015-363F853E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2025-01-24T07:14:00Z</dcterms:modified>
  <cp:category/>
</cp:coreProperties>
</file>