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04D5" w:rsidRPr="005F04D5" w:rsidRDefault="005F04D5" w:rsidP="005F04D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5F04D5" w:rsidRPr="005F04D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5F04D5" w:rsidRPr="005F04D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5F04D5" w:rsidRPr="005F04D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5F04D5" w:rsidRPr="005F04D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Практическое занятие</w:t>
            </w:r>
          </w:p>
        </w:tc>
      </w:tr>
      <w:tr w:rsidR="005F04D5" w:rsidRPr="005F04D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Адышкин Сергей Сергеевич</w:t>
            </w:r>
          </w:p>
        </w:tc>
      </w:tr>
      <w:tr w:rsidR="005F04D5" w:rsidRPr="005F04D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F04D5" w:rsidRPr="005F04D5" w:rsidRDefault="005F04D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F04D5">
              <w:rPr>
                <w:color w:val="000000" w:themeColor="text1"/>
              </w:rPr>
              <w:t>2 семестр, 202</w:t>
            </w:r>
            <w:r w:rsidRPr="005F04D5">
              <w:rPr>
                <w:color w:val="000000" w:themeColor="text1"/>
                <w:lang w:val="en-US"/>
              </w:rPr>
              <w:t>4</w:t>
            </w:r>
            <w:r w:rsidRPr="005F04D5">
              <w:rPr>
                <w:color w:val="000000" w:themeColor="text1"/>
              </w:rPr>
              <w:t>-202</w:t>
            </w:r>
            <w:r w:rsidRPr="005F04D5">
              <w:rPr>
                <w:color w:val="000000" w:themeColor="text1"/>
                <w:lang w:val="en-US"/>
              </w:rPr>
              <w:t>5</w:t>
            </w:r>
            <w:r w:rsidRPr="005F04D5">
              <w:rPr>
                <w:color w:val="000000" w:themeColor="text1"/>
              </w:rPr>
              <w:t xml:space="preserve"> гг.</w:t>
            </w:r>
          </w:p>
        </w:tc>
      </w:tr>
    </w:tbl>
    <w:p w:rsidR="005F04D5" w:rsidRPr="005F04D5" w:rsidRDefault="005F04D5" w:rsidP="005F04D5">
      <w:pPr>
        <w:pStyle w:val="1"/>
        <w:rPr>
          <w:color w:val="000000" w:themeColor="text1"/>
          <w:lang w:eastAsia="zh-CN" w:bidi="hi-IN"/>
        </w:rPr>
      </w:pPr>
      <w:r w:rsidRPr="005F04D5">
        <w:rPr>
          <w:b w:val="0"/>
          <w:color w:val="000000" w:themeColor="text1"/>
        </w:rPr>
        <w:br w:type="page"/>
      </w:r>
      <w:bookmarkStart w:id="0" w:name="_j07isub79l2q"/>
      <w:bookmarkStart w:id="1" w:name="_GoBack"/>
      <w:bookmarkEnd w:id="0"/>
      <w:bookmarkEnd w:id="1"/>
    </w:p>
    <w:p w:rsidR="00770C14" w:rsidRPr="005F04D5" w:rsidRDefault="005F04D5">
      <w:pPr>
        <w:pStyle w:val="1"/>
        <w:rPr>
          <w:color w:val="000000" w:themeColor="text1"/>
        </w:rPr>
      </w:pPr>
      <w:proofErr w:type="spellStart"/>
      <w:r w:rsidRPr="005F04D5">
        <w:rPr>
          <w:color w:val="000000" w:themeColor="text1"/>
        </w:rPr>
        <w:lastRenderedPageBreak/>
        <w:t>Практическое</w:t>
      </w:r>
      <w:proofErr w:type="spellEnd"/>
      <w:r w:rsidRPr="005F04D5">
        <w:rPr>
          <w:color w:val="000000" w:themeColor="text1"/>
        </w:rPr>
        <w:t xml:space="preserve"> </w:t>
      </w:r>
      <w:proofErr w:type="spellStart"/>
      <w:r w:rsidRPr="005F04D5">
        <w:rPr>
          <w:color w:val="000000" w:themeColor="text1"/>
        </w:rPr>
        <w:t>занятие</w:t>
      </w:r>
      <w:proofErr w:type="spellEnd"/>
      <w:r w:rsidRPr="005F04D5">
        <w:rPr>
          <w:color w:val="000000" w:themeColor="text1"/>
        </w:rPr>
        <w:t xml:space="preserve"> №8: </w:t>
      </w:r>
      <w:proofErr w:type="spellStart"/>
      <w:r w:rsidRPr="005F04D5">
        <w:rPr>
          <w:color w:val="000000" w:themeColor="text1"/>
        </w:rPr>
        <w:t>Управление</w:t>
      </w:r>
      <w:proofErr w:type="spellEnd"/>
      <w:r w:rsidRPr="005F04D5">
        <w:rPr>
          <w:color w:val="000000" w:themeColor="text1"/>
        </w:rPr>
        <w:t xml:space="preserve"> фуллстек-разработкой</w:t>
      </w:r>
    </w:p>
    <w:p w:rsidR="00770C14" w:rsidRPr="005F04D5" w:rsidRDefault="005F04D5">
      <w:pPr>
        <w:pStyle w:val="21"/>
        <w:rPr>
          <w:color w:val="000000" w:themeColor="text1"/>
        </w:rPr>
      </w:pPr>
      <w:r w:rsidRPr="005F04D5">
        <w:rPr>
          <w:color w:val="000000" w:themeColor="text1"/>
        </w:rPr>
        <w:t>Тема: Деревья и графы</w:t>
      </w:r>
    </w:p>
    <w:p w:rsidR="00770C14" w:rsidRPr="005F04D5" w:rsidRDefault="005F04D5">
      <w:pPr>
        <w:pStyle w:val="21"/>
        <w:rPr>
          <w:color w:val="000000" w:themeColor="text1"/>
        </w:rPr>
      </w:pPr>
      <w:r w:rsidRPr="005F04D5">
        <w:rPr>
          <w:color w:val="000000" w:themeColor="text1"/>
        </w:rPr>
        <w:t>Цели занятия:</w:t>
      </w:r>
    </w:p>
    <w:p w:rsidR="00770C14" w:rsidRPr="005F04D5" w:rsidRDefault="005F04D5">
      <w:pPr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>- Освоить основы работы с деревьями и графами.</w:t>
      </w:r>
    </w:p>
    <w:p w:rsidR="00770C14" w:rsidRPr="005F04D5" w:rsidRDefault="005F04D5">
      <w:pPr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>- Изучить обходы в ширину и в глубину.</w:t>
      </w:r>
    </w:p>
    <w:p w:rsidR="00770C14" w:rsidRPr="005F04D5" w:rsidRDefault="005F04D5">
      <w:pPr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>- Реализовать поиск кратчайшего пути.</w:t>
      </w:r>
    </w:p>
    <w:p w:rsidR="00770C14" w:rsidRPr="005F04D5" w:rsidRDefault="005F04D5">
      <w:pPr>
        <w:pStyle w:val="21"/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>Инструкции:</w:t>
      </w:r>
    </w:p>
    <w:p w:rsidR="00770C14" w:rsidRPr="005F04D5" w:rsidRDefault="005F04D5">
      <w:pPr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 xml:space="preserve">1. Реализуйте </w:t>
      </w:r>
      <w:r w:rsidRPr="005F04D5">
        <w:rPr>
          <w:color w:val="000000" w:themeColor="text1"/>
          <w:lang w:val="ru-RU"/>
        </w:rPr>
        <w:t>бинарное дерево поиска (вставка, удаление, поиск).</w:t>
      </w:r>
    </w:p>
    <w:p w:rsidR="00770C14" w:rsidRPr="005F04D5" w:rsidRDefault="005F04D5">
      <w:pPr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>2. Напишите функцию для обхода графа в глубину.</w:t>
      </w:r>
    </w:p>
    <w:p w:rsidR="00770C14" w:rsidRPr="005F04D5" w:rsidRDefault="005F04D5">
      <w:pPr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 xml:space="preserve">3. Реализуйте алгоритм </w:t>
      </w:r>
      <w:proofErr w:type="spellStart"/>
      <w:r w:rsidRPr="005F04D5">
        <w:rPr>
          <w:color w:val="000000" w:themeColor="text1"/>
          <w:lang w:val="ru-RU"/>
        </w:rPr>
        <w:t>Дейкстры</w:t>
      </w:r>
      <w:proofErr w:type="spellEnd"/>
      <w:r w:rsidRPr="005F04D5">
        <w:rPr>
          <w:color w:val="000000" w:themeColor="text1"/>
          <w:lang w:val="ru-RU"/>
        </w:rPr>
        <w:t xml:space="preserve"> для поиска кратчайшего пути.</w:t>
      </w:r>
    </w:p>
    <w:p w:rsidR="00770C14" w:rsidRPr="005F04D5" w:rsidRDefault="005F04D5">
      <w:pPr>
        <w:pStyle w:val="21"/>
        <w:rPr>
          <w:color w:val="000000" w:themeColor="text1"/>
        </w:rPr>
      </w:pPr>
      <w:proofErr w:type="spellStart"/>
      <w:r w:rsidRPr="005F04D5">
        <w:rPr>
          <w:color w:val="000000" w:themeColor="text1"/>
        </w:rPr>
        <w:t>Примеры</w:t>
      </w:r>
      <w:proofErr w:type="spellEnd"/>
      <w:r w:rsidRPr="005F04D5">
        <w:rPr>
          <w:color w:val="000000" w:themeColor="text1"/>
        </w:rPr>
        <w:t xml:space="preserve"> </w:t>
      </w:r>
      <w:proofErr w:type="spellStart"/>
      <w:r w:rsidRPr="005F04D5">
        <w:rPr>
          <w:color w:val="000000" w:themeColor="text1"/>
        </w:rPr>
        <w:t>кода</w:t>
      </w:r>
      <w:proofErr w:type="spellEnd"/>
      <w:r w:rsidRPr="005F04D5">
        <w:rPr>
          <w:color w:val="000000" w:themeColor="text1"/>
        </w:rPr>
        <w:t>:</w:t>
      </w:r>
    </w:p>
    <w:p w:rsidR="00770C14" w:rsidRPr="005F04D5" w:rsidRDefault="005F04D5">
      <w:pPr>
        <w:rPr>
          <w:color w:val="000000" w:themeColor="text1"/>
        </w:rPr>
      </w:pPr>
      <w:r w:rsidRPr="005F04D5">
        <w:rPr>
          <w:color w:val="000000" w:themeColor="text1"/>
        </w:rPr>
        <w:t>```javascript</w:t>
      </w:r>
      <w:r w:rsidRPr="005F04D5">
        <w:rPr>
          <w:color w:val="000000" w:themeColor="text1"/>
        </w:rPr>
        <w:br/>
        <w:t>// Обход графа в глубину</w:t>
      </w:r>
      <w:r w:rsidRPr="005F04D5">
        <w:rPr>
          <w:color w:val="000000" w:themeColor="text1"/>
        </w:rPr>
        <w:br/>
        <w:t>function dfs(graph, start, visited = new Se</w:t>
      </w:r>
      <w:r w:rsidRPr="005F04D5">
        <w:rPr>
          <w:color w:val="000000" w:themeColor="text1"/>
        </w:rPr>
        <w:t>t()) {</w:t>
      </w:r>
      <w:r w:rsidRPr="005F04D5">
        <w:rPr>
          <w:color w:val="000000" w:themeColor="text1"/>
        </w:rPr>
        <w:br/>
        <w:t xml:space="preserve">    visited.add(start);</w:t>
      </w:r>
      <w:r w:rsidRPr="005F04D5">
        <w:rPr>
          <w:color w:val="000000" w:themeColor="text1"/>
        </w:rPr>
        <w:br/>
        <w:t xml:space="preserve">    console.log(start);</w:t>
      </w:r>
      <w:r w:rsidRPr="005F04D5">
        <w:rPr>
          <w:color w:val="000000" w:themeColor="text1"/>
        </w:rPr>
        <w:br/>
        <w:t xml:space="preserve">    for (let neighbor of graph[start]) {</w:t>
      </w:r>
      <w:r w:rsidRPr="005F04D5">
        <w:rPr>
          <w:color w:val="000000" w:themeColor="text1"/>
        </w:rPr>
        <w:br/>
        <w:t xml:space="preserve">        if (!visited.has(neighbor)) {</w:t>
      </w:r>
      <w:r w:rsidRPr="005F04D5">
        <w:rPr>
          <w:color w:val="000000" w:themeColor="text1"/>
        </w:rPr>
        <w:br/>
        <w:t xml:space="preserve">            dfs(graph, neighbor, visited);</w:t>
      </w:r>
      <w:r w:rsidRPr="005F04D5">
        <w:rPr>
          <w:color w:val="000000" w:themeColor="text1"/>
        </w:rPr>
        <w:br/>
        <w:t xml:space="preserve">        }</w:t>
      </w:r>
      <w:r w:rsidRPr="005F04D5">
        <w:rPr>
          <w:color w:val="000000" w:themeColor="text1"/>
        </w:rPr>
        <w:br/>
        <w:t xml:space="preserve">    }</w:t>
      </w:r>
      <w:r w:rsidRPr="005F04D5">
        <w:rPr>
          <w:color w:val="000000" w:themeColor="text1"/>
        </w:rPr>
        <w:br/>
        <w:t>}</w:t>
      </w:r>
      <w:r w:rsidRPr="005F04D5">
        <w:rPr>
          <w:color w:val="000000" w:themeColor="text1"/>
        </w:rPr>
        <w:br/>
        <w:t>```</w:t>
      </w:r>
    </w:p>
    <w:p w:rsidR="00770C14" w:rsidRPr="005F04D5" w:rsidRDefault="005F04D5">
      <w:pPr>
        <w:pStyle w:val="21"/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>Дополнительные задания:</w:t>
      </w:r>
    </w:p>
    <w:p w:rsidR="00770C14" w:rsidRPr="005F04D5" w:rsidRDefault="005F04D5">
      <w:pPr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>- Добавьте возможность работы с в</w:t>
      </w:r>
      <w:r w:rsidRPr="005F04D5">
        <w:rPr>
          <w:color w:val="000000" w:themeColor="text1"/>
          <w:lang w:val="ru-RU"/>
        </w:rPr>
        <w:t>звешенными графами.</w:t>
      </w:r>
    </w:p>
    <w:p w:rsidR="00770C14" w:rsidRPr="005F04D5" w:rsidRDefault="005F04D5">
      <w:pPr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>- Реализуйте обход дерева уровнями (</w:t>
      </w:r>
      <w:r w:rsidRPr="005F04D5">
        <w:rPr>
          <w:color w:val="000000" w:themeColor="text1"/>
        </w:rPr>
        <w:t>level</w:t>
      </w:r>
      <w:r w:rsidRPr="005F04D5">
        <w:rPr>
          <w:color w:val="000000" w:themeColor="text1"/>
          <w:lang w:val="ru-RU"/>
        </w:rPr>
        <w:t>-</w:t>
      </w:r>
      <w:r w:rsidRPr="005F04D5">
        <w:rPr>
          <w:color w:val="000000" w:themeColor="text1"/>
        </w:rPr>
        <w:t>order</w:t>
      </w:r>
      <w:r w:rsidRPr="005F04D5">
        <w:rPr>
          <w:color w:val="000000" w:themeColor="text1"/>
          <w:lang w:val="ru-RU"/>
        </w:rPr>
        <w:t xml:space="preserve"> </w:t>
      </w:r>
      <w:r w:rsidRPr="005F04D5">
        <w:rPr>
          <w:color w:val="000000" w:themeColor="text1"/>
        </w:rPr>
        <w:t>traversal</w:t>
      </w:r>
      <w:r w:rsidRPr="005F04D5">
        <w:rPr>
          <w:color w:val="000000" w:themeColor="text1"/>
          <w:lang w:val="ru-RU"/>
        </w:rPr>
        <w:t>).</w:t>
      </w:r>
    </w:p>
    <w:p w:rsidR="00770C14" w:rsidRPr="005F04D5" w:rsidRDefault="005F04D5">
      <w:pPr>
        <w:rPr>
          <w:color w:val="000000" w:themeColor="text1"/>
          <w:lang w:val="ru-RU"/>
        </w:rPr>
      </w:pPr>
      <w:r w:rsidRPr="005F04D5">
        <w:rPr>
          <w:color w:val="000000" w:themeColor="text1"/>
          <w:lang w:val="ru-RU"/>
        </w:rPr>
        <w:t>- Напишите функцию для проверки, является ли дерево сбалансированным.</w:t>
      </w:r>
    </w:p>
    <w:sectPr w:rsidR="00770C14" w:rsidRPr="005F0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4D5"/>
    <w:rsid w:val="00770C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5F04D5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D63AEF-6E0C-442F-973D-865C70A0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2025-01-24T07:15:00Z</dcterms:modified>
  <cp:category/>
</cp:coreProperties>
</file>