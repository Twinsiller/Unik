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64E2" w:rsidRPr="001564E2" w:rsidRDefault="001564E2" w:rsidP="001564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</w:p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1564E2" w:rsidRPr="001564E2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64E2" w:rsidRPr="001564E2" w:rsidRDefault="001564E2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564E2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64E2" w:rsidRPr="001564E2" w:rsidRDefault="001564E2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564E2">
              <w:rPr>
                <w:color w:val="000000" w:themeColor="text1"/>
              </w:rPr>
              <w:t xml:space="preserve">Технологии индустриального программирования </w:t>
            </w:r>
          </w:p>
        </w:tc>
      </w:tr>
      <w:tr w:rsidR="001564E2" w:rsidRPr="001564E2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64E2" w:rsidRPr="001564E2" w:rsidRDefault="001564E2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564E2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64E2" w:rsidRPr="001564E2" w:rsidRDefault="001564E2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564E2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1564E2" w:rsidRPr="001564E2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64E2" w:rsidRPr="001564E2" w:rsidRDefault="001564E2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564E2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64E2" w:rsidRPr="001564E2" w:rsidRDefault="001564E2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564E2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1564E2" w:rsidRPr="001564E2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64E2" w:rsidRPr="001564E2" w:rsidRDefault="001564E2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564E2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64E2" w:rsidRPr="001564E2" w:rsidRDefault="001564E2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564E2">
              <w:rPr>
                <w:color w:val="000000" w:themeColor="text1"/>
              </w:rPr>
              <w:t>Практическое занятие</w:t>
            </w:r>
          </w:p>
        </w:tc>
      </w:tr>
      <w:tr w:rsidR="001564E2" w:rsidRPr="001564E2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64E2" w:rsidRPr="001564E2" w:rsidRDefault="001564E2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564E2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64E2" w:rsidRPr="001564E2" w:rsidRDefault="001564E2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564E2">
              <w:rPr>
                <w:color w:val="000000" w:themeColor="text1"/>
              </w:rPr>
              <w:t>Адышкин Сергей Сергеевич</w:t>
            </w:r>
          </w:p>
        </w:tc>
      </w:tr>
      <w:tr w:rsidR="001564E2" w:rsidRPr="001564E2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64E2" w:rsidRPr="001564E2" w:rsidRDefault="001564E2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1564E2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564E2" w:rsidRPr="001564E2" w:rsidRDefault="001564E2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1564E2">
              <w:rPr>
                <w:color w:val="000000" w:themeColor="text1"/>
              </w:rPr>
              <w:t>2 семестр, 202</w:t>
            </w:r>
            <w:r w:rsidRPr="001564E2">
              <w:rPr>
                <w:color w:val="000000" w:themeColor="text1"/>
                <w:lang w:val="en-US"/>
              </w:rPr>
              <w:t>4</w:t>
            </w:r>
            <w:r w:rsidRPr="001564E2">
              <w:rPr>
                <w:color w:val="000000" w:themeColor="text1"/>
              </w:rPr>
              <w:t>-202</w:t>
            </w:r>
            <w:r w:rsidRPr="001564E2">
              <w:rPr>
                <w:color w:val="000000" w:themeColor="text1"/>
                <w:lang w:val="en-US"/>
              </w:rPr>
              <w:t>5</w:t>
            </w:r>
            <w:r w:rsidRPr="001564E2">
              <w:rPr>
                <w:color w:val="000000" w:themeColor="text1"/>
              </w:rPr>
              <w:t xml:space="preserve"> гг.</w:t>
            </w:r>
          </w:p>
        </w:tc>
      </w:tr>
    </w:tbl>
    <w:p w:rsidR="001564E2" w:rsidRPr="001564E2" w:rsidRDefault="001564E2" w:rsidP="001564E2">
      <w:pPr>
        <w:pStyle w:val="1"/>
        <w:rPr>
          <w:color w:val="000000" w:themeColor="text1"/>
          <w:lang w:eastAsia="zh-CN" w:bidi="hi-IN"/>
        </w:rPr>
      </w:pPr>
      <w:r w:rsidRPr="001564E2">
        <w:rPr>
          <w:b w:val="0"/>
          <w:color w:val="000000" w:themeColor="text1"/>
        </w:rPr>
        <w:br w:type="page"/>
      </w:r>
      <w:bookmarkStart w:id="1" w:name="_j07isub79l2q"/>
      <w:bookmarkEnd w:id="1"/>
    </w:p>
    <w:p w:rsidR="00941A75" w:rsidRPr="001564E2" w:rsidRDefault="001564E2">
      <w:pPr>
        <w:pStyle w:val="1"/>
        <w:rPr>
          <w:color w:val="000000" w:themeColor="text1"/>
        </w:rPr>
      </w:pPr>
      <w:proofErr w:type="spellStart"/>
      <w:r w:rsidRPr="001564E2">
        <w:rPr>
          <w:color w:val="000000" w:themeColor="text1"/>
        </w:rPr>
        <w:lastRenderedPageBreak/>
        <w:t>Практическое</w:t>
      </w:r>
      <w:proofErr w:type="spellEnd"/>
      <w:r w:rsidRPr="001564E2">
        <w:rPr>
          <w:color w:val="000000" w:themeColor="text1"/>
        </w:rPr>
        <w:t xml:space="preserve"> </w:t>
      </w:r>
      <w:proofErr w:type="spellStart"/>
      <w:r w:rsidRPr="001564E2">
        <w:rPr>
          <w:color w:val="000000" w:themeColor="text1"/>
        </w:rPr>
        <w:t>занятие</w:t>
      </w:r>
      <w:proofErr w:type="spellEnd"/>
      <w:r w:rsidRPr="001564E2">
        <w:rPr>
          <w:color w:val="000000" w:themeColor="text1"/>
        </w:rPr>
        <w:t xml:space="preserve"> №13: </w:t>
      </w:r>
      <w:proofErr w:type="spellStart"/>
      <w:r w:rsidRPr="001564E2">
        <w:rPr>
          <w:color w:val="000000" w:themeColor="text1"/>
        </w:rPr>
        <w:t>Подключение</w:t>
      </w:r>
      <w:proofErr w:type="spellEnd"/>
      <w:r w:rsidRPr="001564E2">
        <w:rPr>
          <w:color w:val="000000" w:themeColor="text1"/>
        </w:rPr>
        <w:t xml:space="preserve"> баз данных</w:t>
      </w:r>
    </w:p>
    <w:p w:rsidR="00941A75" w:rsidRPr="001564E2" w:rsidRDefault="001564E2">
      <w:pPr>
        <w:pStyle w:val="21"/>
        <w:rPr>
          <w:color w:val="000000" w:themeColor="text1"/>
          <w:lang w:val="ru-RU"/>
        </w:rPr>
      </w:pPr>
      <w:r w:rsidRPr="001564E2">
        <w:rPr>
          <w:color w:val="000000" w:themeColor="text1"/>
          <w:lang w:val="ru-RU"/>
        </w:rPr>
        <w:t>Тема: Создание и работа с транзакциями</w:t>
      </w:r>
    </w:p>
    <w:p w:rsidR="00941A75" w:rsidRPr="001564E2" w:rsidRDefault="001564E2">
      <w:pPr>
        <w:pStyle w:val="21"/>
        <w:rPr>
          <w:color w:val="000000" w:themeColor="text1"/>
          <w:lang w:val="ru-RU"/>
        </w:rPr>
      </w:pPr>
      <w:r w:rsidRPr="001564E2">
        <w:rPr>
          <w:color w:val="000000" w:themeColor="text1"/>
          <w:lang w:val="ru-RU"/>
        </w:rPr>
        <w:t>Цели занятия:</w:t>
      </w:r>
    </w:p>
    <w:p w:rsidR="00941A75" w:rsidRPr="001564E2" w:rsidRDefault="001564E2">
      <w:pPr>
        <w:rPr>
          <w:color w:val="000000" w:themeColor="text1"/>
          <w:lang w:val="ru-RU"/>
        </w:rPr>
      </w:pPr>
      <w:r w:rsidRPr="001564E2">
        <w:rPr>
          <w:color w:val="000000" w:themeColor="text1"/>
          <w:lang w:val="ru-RU"/>
        </w:rPr>
        <w:t xml:space="preserve">- Изучить работу с транзакциями в </w:t>
      </w:r>
      <w:r w:rsidRPr="001564E2">
        <w:rPr>
          <w:color w:val="000000" w:themeColor="text1"/>
        </w:rPr>
        <w:t>PostgreSQL</w:t>
      </w:r>
      <w:r w:rsidRPr="001564E2">
        <w:rPr>
          <w:color w:val="000000" w:themeColor="text1"/>
          <w:lang w:val="ru-RU"/>
        </w:rPr>
        <w:t>.</w:t>
      </w:r>
    </w:p>
    <w:p w:rsidR="00941A75" w:rsidRPr="001564E2" w:rsidRDefault="001564E2">
      <w:pPr>
        <w:rPr>
          <w:color w:val="000000" w:themeColor="text1"/>
          <w:lang w:val="ru-RU"/>
        </w:rPr>
      </w:pPr>
      <w:r w:rsidRPr="001564E2">
        <w:rPr>
          <w:color w:val="000000" w:themeColor="text1"/>
          <w:lang w:val="ru-RU"/>
        </w:rPr>
        <w:t>- Освоить управление изолированностью транзакций.</w:t>
      </w:r>
    </w:p>
    <w:p w:rsidR="00941A75" w:rsidRPr="001564E2" w:rsidRDefault="001564E2">
      <w:pPr>
        <w:rPr>
          <w:color w:val="000000" w:themeColor="text1"/>
          <w:lang w:val="ru-RU"/>
        </w:rPr>
      </w:pPr>
      <w:r w:rsidRPr="001564E2">
        <w:rPr>
          <w:color w:val="000000" w:themeColor="text1"/>
          <w:lang w:val="ru-RU"/>
        </w:rPr>
        <w:t>- Понять обработку ошибок и откаты транзакций.</w:t>
      </w:r>
    </w:p>
    <w:p w:rsidR="00941A75" w:rsidRPr="001564E2" w:rsidRDefault="001564E2">
      <w:pPr>
        <w:pStyle w:val="21"/>
        <w:rPr>
          <w:color w:val="000000" w:themeColor="text1"/>
          <w:lang w:val="ru-RU"/>
        </w:rPr>
      </w:pPr>
      <w:r w:rsidRPr="001564E2">
        <w:rPr>
          <w:color w:val="000000" w:themeColor="text1"/>
          <w:lang w:val="ru-RU"/>
        </w:rPr>
        <w:t>Инструкции:</w:t>
      </w:r>
    </w:p>
    <w:p w:rsidR="00941A75" w:rsidRPr="001564E2" w:rsidRDefault="001564E2">
      <w:pPr>
        <w:rPr>
          <w:color w:val="000000" w:themeColor="text1"/>
          <w:lang w:val="ru-RU"/>
        </w:rPr>
      </w:pPr>
      <w:r w:rsidRPr="001564E2">
        <w:rPr>
          <w:color w:val="000000" w:themeColor="text1"/>
          <w:lang w:val="ru-RU"/>
        </w:rPr>
        <w:t>1. Напишите транзакцию для перевода денег между счетами.</w:t>
      </w:r>
    </w:p>
    <w:p w:rsidR="00941A75" w:rsidRPr="001564E2" w:rsidRDefault="001564E2">
      <w:pPr>
        <w:rPr>
          <w:color w:val="000000" w:themeColor="text1"/>
          <w:lang w:val="ru-RU"/>
        </w:rPr>
      </w:pPr>
      <w:r w:rsidRPr="001564E2">
        <w:rPr>
          <w:color w:val="000000" w:themeColor="text1"/>
          <w:lang w:val="ru-RU"/>
        </w:rPr>
        <w:t>2. Реализуйте откат транзакции при ошибке.</w:t>
      </w:r>
    </w:p>
    <w:p w:rsidR="00941A75" w:rsidRPr="001564E2" w:rsidRDefault="001564E2">
      <w:pPr>
        <w:rPr>
          <w:color w:val="000000" w:themeColor="text1"/>
          <w:lang w:val="ru-RU"/>
        </w:rPr>
      </w:pPr>
      <w:r w:rsidRPr="001564E2">
        <w:rPr>
          <w:color w:val="000000" w:themeColor="text1"/>
          <w:lang w:val="ru-RU"/>
        </w:rPr>
        <w:t>3. Настройте уровень изоляции транзакций и протестируйте.</w:t>
      </w:r>
    </w:p>
    <w:p w:rsidR="00941A75" w:rsidRPr="001564E2" w:rsidRDefault="001564E2">
      <w:pPr>
        <w:pStyle w:val="21"/>
        <w:rPr>
          <w:color w:val="000000" w:themeColor="text1"/>
        </w:rPr>
      </w:pPr>
      <w:proofErr w:type="spellStart"/>
      <w:r w:rsidRPr="001564E2">
        <w:rPr>
          <w:color w:val="000000" w:themeColor="text1"/>
        </w:rPr>
        <w:t>Примеры</w:t>
      </w:r>
      <w:proofErr w:type="spellEnd"/>
      <w:r w:rsidRPr="001564E2">
        <w:rPr>
          <w:color w:val="000000" w:themeColor="text1"/>
        </w:rPr>
        <w:t xml:space="preserve"> </w:t>
      </w:r>
      <w:proofErr w:type="spellStart"/>
      <w:r w:rsidRPr="001564E2">
        <w:rPr>
          <w:color w:val="000000" w:themeColor="text1"/>
        </w:rPr>
        <w:t>кода</w:t>
      </w:r>
      <w:proofErr w:type="spellEnd"/>
      <w:r w:rsidRPr="001564E2">
        <w:rPr>
          <w:color w:val="000000" w:themeColor="text1"/>
        </w:rPr>
        <w:t>:</w:t>
      </w:r>
    </w:p>
    <w:p w:rsidR="00941A75" w:rsidRPr="001564E2" w:rsidRDefault="001564E2">
      <w:pPr>
        <w:rPr>
          <w:color w:val="000000" w:themeColor="text1"/>
        </w:rPr>
      </w:pPr>
      <w:r w:rsidRPr="001564E2">
        <w:rPr>
          <w:color w:val="000000" w:themeColor="text1"/>
        </w:rPr>
        <w:t>```sql</w:t>
      </w:r>
      <w:r w:rsidRPr="001564E2">
        <w:rPr>
          <w:color w:val="000000" w:themeColor="text1"/>
        </w:rPr>
        <w:br/>
        <w:t>BEGIN;</w:t>
      </w:r>
      <w:r w:rsidRPr="001564E2">
        <w:rPr>
          <w:color w:val="000000" w:themeColor="text1"/>
        </w:rPr>
        <w:br/>
        <w:t>UPDATE accounts SET balance = balance - 100 WHERE id = 1;</w:t>
      </w:r>
      <w:r w:rsidRPr="001564E2">
        <w:rPr>
          <w:color w:val="000000" w:themeColor="text1"/>
        </w:rPr>
        <w:br/>
      </w:r>
      <w:r w:rsidRPr="001564E2">
        <w:rPr>
          <w:color w:val="000000" w:themeColor="text1"/>
        </w:rPr>
        <w:t>UPDATE accounts SET balance = balance + 100 WHERE id = 2;</w:t>
      </w:r>
      <w:r w:rsidRPr="001564E2">
        <w:rPr>
          <w:color w:val="000000" w:themeColor="text1"/>
        </w:rPr>
        <w:br/>
        <w:t>COMMIT;</w:t>
      </w:r>
      <w:r w:rsidRPr="001564E2">
        <w:rPr>
          <w:color w:val="000000" w:themeColor="text1"/>
        </w:rPr>
        <w:br/>
      </w:r>
      <w:r w:rsidRPr="001564E2">
        <w:rPr>
          <w:color w:val="000000" w:themeColor="text1"/>
        </w:rPr>
        <w:br/>
        <w:t>-- Откат транзакции</w:t>
      </w:r>
      <w:r w:rsidRPr="001564E2">
        <w:rPr>
          <w:color w:val="000000" w:themeColor="text1"/>
        </w:rPr>
        <w:br/>
        <w:t>BEGIN;</w:t>
      </w:r>
      <w:r w:rsidRPr="001564E2">
        <w:rPr>
          <w:color w:val="000000" w:themeColor="text1"/>
        </w:rPr>
        <w:br/>
        <w:t>UPDATE accounts SET balance = balance - 50 WHERE id = 3;</w:t>
      </w:r>
      <w:r w:rsidRPr="001564E2">
        <w:rPr>
          <w:color w:val="000000" w:themeColor="text1"/>
        </w:rPr>
        <w:br/>
        <w:t>ROLLBACK;</w:t>
      </w:r>
      <w:r w:rsidRPr="001564E2">
        <w:rPr>
          <w:color w:val="000000" w:themeColor="text1"/>
        </w:rPr>
        <w:br/>
        <w:t>```</w:t>
      </w:r>
    </w:p>
    <w:p w:rsidR="00941A75" w:rsidRPr="001564E2" w:rsidRDefault="001564E2">
      <w:pPr>
        <w:pStyle w:val="21"/>
        <w:rPr>
          <w:color w:val="000000" w:themeColor="text1"/>
          <w:lang w:val="ru-RU"/>
        </w:rPr>
      </w:pPr>
      <w:r w:rsidRPr="001564E2">
        <w:rPr>
          <w:color w:val="000000" w:themeColor="text1"/>
          <w:lang w:val="ru-RU"/>
        </w:rPr>
        <w:t>Дополнительные задания:</w:t>
      </w:r>
    </w:p>
    <w:p w:rsidR="00941A75" w:rsidRPr="001564E2" w:rsidRDefault="001564E2">
      <w:pPr>
        <w:rPr>
          <w:color w:val="000000" w:themeColor="text1"/>
          <w:lang w:val="ru-RU"/>
        </w:rPr>
      </w:pPr>
      <w:r w:rsidRPr="001564E2">
        <w:rPr>
          <w:color w:val="000000" w:themeColor="text1"/>
          <w:lang w:val="ru-RU"/>
        </w:rPr>
        <w:t>- Реализуйте сложную транзакцию с несколькими таблицами.</w:t>
      </w:r>
    </w:p>
    <w:p w:rsidR="00941A75" w:rsidRPr="001564E2" w:rsidRDefault="001564E2">
      <w:pPr>
        <w:rPr>
          <w:color w:val="000000" w:themeColor="text1"/>
          <w:lang w:val="ru-RU"/>
        </w:rPr>
      </w:pPr>
      <w:r w:rsidRPr="001564E2">
        <w:rPr>
          <w:color w:val="000000" w:themeColor="text1"/>
          <w:lang w:val="ru-RU"/>
        </w:rPr>
        <w:t>- Настройт</w:t>
      </w:r>
      <w:r w:rsidRPr="001564E2">
        <w:rPr>
          <w:color w:val="000000" w:themeColor="text1"/>
          <w:lang w:val="ru-RU"/>
        </w:rPr>
        <w:t xml:space="preserve">е </w:t>
      </w:r>
      <w:proofErr w:type="spellStart"/>
      <w:r w:rsidRPr="001564E2">
        <w:rPr>
          <w:color w:val="000000" w:themeColor="text1"/>
          <w:lang w:val="ru-RU"/>
        </w:rPr>
        <w:t>сериализуемую</w:t>
      </w:r>
      <w:proofErr w:type="spellEnd"/>
      <w:r w:rsidRPr="001564E2">
        <w:rPr>
          <w:color w:val="000000" w:themeColor="text1"/>
          <w:lang w:val="ru-RU"/>
        </w:rPr>
        <w:t xml:space="preserve"> изоляцию для транзакции.</w:t>
      </w:r>
    </w:p>
    <w:p w:rsidR="00941A75" w:rsidRPr="001564E2" w:rsidRDefault="001564E2">
      <w:pPr>
        <w:rPr>
          <w:color w:val="000000" w:themeColor="text1"/>
          <w:lang w:val="ru-RU"/>
        </w:rPr>
      </w:pPr>
      <w:r w:rsidRPr="001564E2">
        <w:rPr>
          <w:color w:val="000000" w:themeColor="text1"/>
          <w:lang w:val="ru-RU"/>
        </w:rPr>
        <w:t>- Напишите тесты для проверки корректности обработки ошибок.</w:t>
      </w:r>
      <w:bookmarkEnd w:id="0"/>
    </w:p>
    <w:sectPr w:rsidR="00941A75" w:rsidRPr="001564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4E2"/>
    <w:rsid w:val="0029639D"/>
    <w:rsid w:val="00326F90"/>
    <w:rsid w:val="00941A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9520C3-9610-4352-A2C5-50FC7D1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StGen0">
    <w:name w:val="StGen0"/>
    <w:basedOn w:val="a3"/>
    <w:rsid w:val="001564E2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-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C46F07-DABB-423B-90A0-3BA13BA0E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adyshkinss@gmail.com</cp:lastModifiedBy>
  <cp:revision>2</cp:revision>
  <dcterms:created xsi:type="dcterms:W3CDTF">2013-12-23T23:15:00Z</dcterms:created>
  <dcterms:modified xsi:type="dcterms:W3CDTF">2025-01-24T07:15:00Z</dcterms:modified>
  <cp:category/>
</cp:coreProperties>
</file>