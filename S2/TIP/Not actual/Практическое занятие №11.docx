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D5D" w:rsidRPr="00D45D5D" w:rsidRDefault="00D45D5D" w:rsidP="00D45D5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</w:p>
    <w:tbl>
      <w:tblPr>
        <w:tblStyle w:val="StGen0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2"/>
        <w:gridCol w:w="5103"/>
      </w:tblGrid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ДИСЦИПЛИНА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 xml:space="preserve">Технологии индустриального программирования </w:t>
            </w:r>
          </w:p>
        </w:tc>
      </w:tr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ИНСТИТУТ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Институт перспективных технологий и индустриального программирования</w:t>
            </w:r>
          </w:p>
        </w:tc>
      </w:tr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КАФЕДРА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Кафедра индустриального программирования</w:t>
            </w:r>
          </w:p>
        </w:tc>
      </w:tr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ВИД УЧЕБНОГО МАТЕРИАЛА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Практическое занятие</w:t>
            </w:r>
          </w:p>
        </w:tc>
      </w:tr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ПРЕПОДАВАТЕЛЬ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Адышкин Сергей Сергеевич</w:t>
            </w:r>
          </w:p>
        </w:tc>
      </w:tr>
      <w:tr w:rsidR="00D45D5D" w:rsidRPr="00D45D5D" w:rsidTr="00EA5F67"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righ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СЕМЕСТР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45D5D" w:rsidRPr="00D45D5D" w:rsidRDefault="00D45D5D" w:rsidP="00EA5F67">
            <w:pPr>
              <w:widowControl w:val="0"/>
              <w:ind w:firstLine="0"/>
              <w:jc w:val="left"/>
              <w:rPr>
                <w:color w:val="000000" w:themeColor="text1"/>
              </w:rPr>
            </w:pPr>
            <w:r w:rsidRPr="00D45D5D">
              <w:rPr>
                <w:color w:val="000000" w:themeColor="text1"/>
              </w:rPr>
              <w:t>2 семестр, 202</w:t>
            </w:r>
            <w:r w:rsidRPr="00D45D5D">
              <w:rPr>
                <w:color w:val="000000" w:themeColor="text1"/>
                <w:lang w:val="en-US"/>
              </w:rPr>
              <w:t>4</w:t>
            </w:r>
            <w:r w:rsidRPr="00D45D5D">
              <w:rPr>
                <w:color w:val="000000" w:themeColor="text1"/>
              </w:rPr>
              <w:t>-202</w:t>
            </w:r>
            <w:r w:rsidRPr="00D45D5D">
              <w:rPr>
                <w:color w:val="000000" w:themeColor="text1"/>
                <w:lang w:val="en-US"/>
              </w:rPr>
              <w:t>5</w:t>
            </w:r>
            <w:r w:rsidRPr="00D45D5D">
              <w:rPr>
                <w:color w:val="000000" w:themeColor="text1"/>
              </w:rPr>
              <w:t xml:space="preserve"> гг.</w:t>
            </w:r>
          </w:p>
        </w:tc>
      </w:tr>
    </w:tbl>
    <w:p w:rsidR="00D45D5D" w:rsidRPr="00D45D5D" w:rsidRDefault="00D45D5D" w:rsidP="00D45D5D">
      <w:pPr>
        <w:pStyle w:val="1"/>
        <w:rPr>
          <w:color w:val="000000" w:themeColor="text1"/>
          <w:lang w:eastAsia="zh-CN" w:bidi="hi-IN"/>
        </w:rPr>
      </w:pPr>
      <w:r w:rsidRPr="00D45D5D">
        <w:rPr>
          <w:b w:val="0"/>
          <w:color w:val="000000" w:themeColor="text1"/>
        </w:rPr>
        <w:br w:type="page"/>
      </w:r>
      <w:bookmarkStart w:id="1" w:name="_j07isub79l2q"/>
      <w:bookmarkEnd w:id="1"/>
    </w:p>
    <w:p w:rsidR="00A30AAC" w:rsidRPr="00D45D5D" w:rsidRDefault="00D45D5D">
      <w:pPr>
        <w:pStyle w:val="1"/>
        <w:rPr>
          <w:color w:val="000000" w:themeColor="text1"/>
        </w:rPr>
      </w:pPr>
      <w:proofErr w:type="spellStart"/>
      <w:r w:rsidRPr="00D45D5D">
        <w:rPr>
          <w:color w:val="000000" w:themeColor="text1"/>
        </w:rPr>
        <w:lastRenderedPageBreak/>
        <w:t>Практическое</w:t>
      </w:r>
      <w:proofErr w:type="spellEnd"/>
      <w:r w:rsidRPr="00D45D5D">
        <w:rPr>
          <w:color w:val="000000" w:themeColor="text1"/>
        </w:rPr>
        <w:t xml:space="preserve"> </w:t>
      </w:r>
      <w:proofErr w:type="spellStart"/>
      <w:r w:rsidRPr="00D45D5D">
        <w:rPr>
          <w:color w:val="000000" w:themeColor="text1"/>
        </w:rPr>
        <w:t>занятие</w:t>
      </w:r>
      <w:proofErr w:type="spellEnd"/>
      <w:r w:rsidRPr="00D45D5D">
        <w:rPr>
          <w:color w:val="000000" w:themeColor="text1"/>
        </w:rPr>
        <w:t xml:space="preserve"> №11: </w:t>
      </w:r>
      <w:proofErr w:type="spellStart"/>
      <w:r w:rsidRPr="00D45D5D">
        <w:rPr>
          <w:color w:val="000000" w:themeColor="text1"/>
        </w:rPr>
        <w:t>Управление</w:t>
      </w:r>
      <w:proofErr w:type="spellEnd"/>
      <w:r w:rsidRPr="00D45D5D">
        <w:rPr>
          <w:color w:val="000000" w:themeColor="text1"/>
        </w:rPr>
        <w:t xml:space="preserve"> фуллстек-разработкой</w:t>
      </w:r>
    </w:p>
    <w:p w:rsidR="00A30AAC" w:rsidRPr="00D45D5D" w:rsidRDefault="00D45D5D">
      <w:pPr>
        <w:pStyle w:val="21"/>
        <w:rPr>
          <w:color w:val="000000" w:themeColor="text1"/>
        </w:rPr>
      </w:pPr>
      <w:r w:rsidRPr="00D45D5D">
        <w:rPr>
          <w:color w:val="000000" w:themeColor="text1"/>
        </w:rPr>
        <w:t>Тема: Мемоизация и оптимизация рекурсии</w:t>
      </w:r>
    </w:p>
    <w:p w:rsidR="00A30AAC" w:rsidRPr="00D45D5D" w:rsidRDefault="00D45D5D">
      <w:pPr>
        <w:pStyle w:val="21"/>
        <w:rPr>
          <w:color w:val="000000" w:themeColor="text1"/>
        </w:rPr>
      </w:pPr>
      <w:r w:rsidRPr="00D45D5D">
        <w:rPr>
          <w:color w:val="000000" w:themeColor="text1"/>
        </w:rPr>
        <w:t>Цели занятия: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 xml:space="preserve">- Изучить основы </w:t>
      </w:r>
      <w:proofErr w:type="spellStart"/>
      <w:r w:rsidRPr="00D45D5D">
        <w:rPr>
          <w:color w:val="000000" w:themeColor="text1"/>
          <w:lang w:val="ru-RU"/>
        </w:rPr>
        <w:t>мемоизации</w:t>
      </w:r>
      <w:proofErr w:type="spellEnd"/>
      <w:r w:rsidRPr="00D45D5D">
        <w:rPr>
          <w:color w:val="000000" w:themeColor="text1"/>
          <w:lang w:val="ru-RU"/>
        </w:rPr>
        <w:t xml:space="preserve"> и её применение.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 xml:space="preserve">- Оптимизировать рекурсивные алгоритмы с использованием </w:t>
      </w:r>
      <w:proofErr w:type="spellStart"/>
      <w:r w:rsidRPr="00D45D5D">
        <w:rPr>
          <w:color w:val="000000" w:themeColor="text1"/>
          <w:lang w:val="ru-RU"/>
        </w:rPr>
        <w:t>мемоизации</w:t>
      </w:r>
      <w:proofErr w:type="spellEnd"/>
      <w:r w:rsidRPr="00D45D5D">
        <w:rPr>
          <w:color w:val="000000" w:themeColor="text1"/>
          <w:lang w:val="ru-RU"/>
        </w:rPr>
        <w:t>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 xml:space="preserve">- Реализовать задачи, </w:t>
      </w:r>
      <w:r w:rsidRPr="00D45D5D">
        <w:rPr>
          <w:color w:val="000000" w:themeColor="text1"/>
          <w:lang w:val="ru-RU"/>
        </w:rPr>
        <w:t>требующие уменьшения временной сложности.</w:t>
      </w:r>
    </w:p>
    <w:p w:rsidR="00A30AAC" w:rsidRPr="00D45D5D" w:rsidRDefault="00D45D5D">
      <w:pPr>
        <w:pStyle w:val="21"/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Инструкции: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1. Реализуйте рекурсивный алгоритм для вычисления чисел Фибоначчи.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 xml:space="preserve">2. Добавьте </w:t>
      </w:r>
      <w:proofErr w:type="spellStart"/>
      <w:r w:rsidRPr="00D45D5D">
        <w:rPr>
          <w:color w:val="000000" w:themeColor="text1"/>
          <w:lang w:val="ru-RU"/>
        </w:rPr>
        <w:t>мемоизацию</w:t>
      </w:r>
      <w:proofErr w:type="spellEnd"/>
      <w:r w:rsidRPr="00D45D5D">
        <w:rPr>
          <w:color w:val="000000" w:themeColor="text1"/>
          <w:lang w:val="ru-RU"/>
        </w:rPr>
        <w:t xml:space="preserve"> для оптимизации алгоритма.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 xml:space="preserve">3. Примените </w:t>
      </w:r>
      <w:proofErr w:type="spellStart"/>
      <w:r w:rsidRPr="00D45D5D">
        <w:rPr>
          <w:color w:val="000000" w:themeColor="text1"/>
          <w:lang w:val="ru-RU"/>
        </w:rPr>
        <w:t>мемоизацию</w:t>
      </w:r>
      <w:proofErr w:type="spellEnd"/>
      <w:r w:rsidRPr="00D45D5D">
        <w:rPr>
          <w:color w:val="000000" w:themeColor="text1"/>
          <w:lang w:val="ru-RU"/>
        </w:rPr>
        <w:t xml:space="preserve"> для решения задачи о размене монет.</w:t>
      </w:r>
    </w:p>
    <w:p w:rsidR="00A30AAC" w:rsidRPr="00D45D5D" w:rsidRDefault="00D45D5D">
      <w:pPr>
        <w:pStyle w:val="21"/>
        <w:rPr>
          <w:color w:val="000000" w:themeColor="text1"/>
        </w:rPr>
      </w:pPr>
      <w:proofErr w:type="spellStart"/>
      <w:r w:rsidRPr="00D45D5D">
        <w:rPr>
          <w:color w:val="000000" w:themeColor="text1"/>
        </w:rPr>
        <w:t>Примеры</w:t>
      </w:r>
      <w:proofErr w:type="spellEnd"/>
      <w:r w:rsidRPr="00D45D5D">
        <w:rPr>
          <w:color w:val="000000" w:themeColor="text1"/>
        </w:rPr>
        <w:t xml:space="preserve"> </w:t>
      </w:r>
      <w:proofErr w:type="spellStart"/>
      <w:r w:rsidRPr="00D45D5D">
        <w:rPr>
          <w:color w:val="000000" w:themeColor="text1"/>
        </w:rPr>
        <w:t>кода</w:t>
      </w:r>
      <w:proofErr w:type="spellEnd"/>
      <w:r w:rsidRPr="00D45D5D">
        <w:rPr>
          <w:color w:val="000000" w:themeColor="text1"/>
        </w:rPr>
        <w:t>:</w:t>
      </w:r>
    </w:p>
    <w:p w:rsidR="00A30AAC" w:rsidRPr="00D45D5D" w:rsidRDefault="00D45D5D">
      <w:pPr>
        <w:rPr>
          <w:color w:val="000000" w:themeColor="text1"/>
        </w:rPr>
      </w:pPr>
      <w:r w:rsidRPr="00D45D5D">
        <w:rPr>
          <w:color w:val="000000" w:themeColor="text1"/>
        </w:rPr>
        <w:t>```javascri</w:t>
      </w:r>
      <w:r w:rsidRPr="00D45D5D">
        <w:rPr>
          <w:color w:val="000000" w:themeColor="text1"/>
        </w:rPr>
        <w:t>pt</w:t>
      </w:r>
      <w:r w:rsidRPr="00D45D5D">
        <w:rPr>
          <w:color w:val="000000" w:themeColor="text1"/>
        </w:rPr>
        <w:br/>
        <w:t>// Пример мемоизации</w:t>
      </w:r>
      <w:r w:rsidRPr="00D45D5D">
        <w:rPr>
          <w:color w:val="000000" w:themeColor="text1"/>
        </w:rPr>
        <w:br/>
        <w:t>function fib(n, memo = {}) {</w:t>
      </w:r>
      <w:r w:rsidRPr="00D45D5D">
        <w:rPr>
          <w:color w:val="000000" w:themeColor="text1"/>
        </w:rPr>
        <w:br/>
        <w:t xml:space="preserve">    if (n in memo) return memo[n];</w:t>
      </w:r>
      <w:r w:rsidRPr="00D45D5D">
        <w:rPr>
          <w:color w:val="000000" w:themeColor="text1"/>
        </w:rPr>
        <w:br/>
        <w:t xml:space="preserve">    if (n &lt;= 2) return 1;</w:t>
      </w:r>
      <w:r w:rsidRPr="00D45D5D">
        <w:rPr>
          <w:color w:val="000000" w:themeColor="text1"/>
        </w:rPr>
        <w:br/>
        <w:t xml:space="preserve">    memo[n] = fib(n - 1, memo) + fib(n - 2, memo);</w:t>
      </w:r>
      <w:r w:rsidRPr="00D45D5D">
        <w:rPr>
          <w:color w:val="000000" w:themeColor="text1"/>
        </w:rPr>
        <w:br/>
        <w:t xml:space="preserve">    return memo[n];</w:t>
      </w:r>
      <w:r w:rsidRPr="00D45D5D">
        <w:rPr>
          <w:color w:val="000000" w:themeColor="text1"/>
        </w:rPr>
        <w:br/>
        <w:t>}</w:t>
      </w:r>
      <w:r w:rsidRPr="00D45D5D">
        <w:rPr>
          <w:color w:val="000000" w:themeColor="text1"/>
        </w:rPr>
        <w:br/>
        <w:t>console.log(fib(50));</w:t>
      </w:r>
      <w:r w:rsidRPr="00D45D5D">
        <w:rPr>
          <w:color w:val="000000" w:themeColor="text1"/>
        </w:rPr>
        <w:br/>
        <w:t>```</w:t>
      </w:r>
    </w:p>
    <w:p w:rsidR="00A30AAC" w:rsidRPr="00D45D5D" w:rsidRDefault="00D45D5D">
      <w:pPr>
        <w:pStyle w:val="21"/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Дополнительные задания: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- Оптимизируйте алг</w:t>
      </w:r>
      <w:r w:rsidRPr="00D45D5D">
        <w:rPr>
          <w:color w:val="000000" w:themeColor="text1"/>
          <w:lang w:val="ru-RU"/>
        </w:rPr>
        <w:t>оритм с использованием итерации вместо рекурсии.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- Решите задачу о пути минимальной стоимости в матрице.</w:t>
      </w:r>
    </w:p>
    <w:p w:rsidR="00A30AAC" w:rsidRPr="00D45D5D" w:rsidRDefault="00D45D5D">
      <w:pPr>
        <w:rPr>
          <w:color w:val="000000" w:themeColor="text1"/>
          <w:lang w:val="ru-RU"/>
        </w:rPr>
      </w:pPr>
      <w:r w:rsidRPr="00D45D5D">
        <w:rPr>
          <w:color w:val="000000" w:themeColor="text1"/>
          <w:lang w:val="ru-RU"/>
        </w:rPr>
        <w:t>- Сравните производительность рекурсивного и итерационного подходов.</w:t>
      </w:r>
      <w:bookmarkEnd w:id="0"/>
    </w:p>
    <w:sectPr w:rsidR="00A30AAC" w:rsidRPr="00D45D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0AAC"/>
    <w:rsid w:val="00AA1D8D"/>
    <w:rsid w:val="00B47730"/>
    <w:rsid w:val="00CB0664"/>
    <w:rsid w:val="00D45D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9520C3-9610-4352-A2C5-50FC7D1F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StGen0">
    <w:name w:val="StGen0"/>
    <w:basedOn w:val="a3"/>
    <w:rsid w:val="00D45D5D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-RU" w:eastAsia="zh-CN" w:bidi="hi-IN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6DBE8D-6AC5-4D91-9EDE-90174F70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adyshkinss@gmail.com</cp:lastModifiedBy>
  <cp:revision>2</cp:revision>
  <dcterms:created xsi:type="dcterms:W3CDTF">2013-12-23T23:15:00Z</dcterms:created>
  <dcterms:modified xsi:type="dcterms:W3CDTF">2025-01-24T07:15:00Z</dcterms:modified>
  <cp:category/>
</cp:coreProperties>
</file>