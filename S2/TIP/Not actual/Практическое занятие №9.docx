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478B" w:rsidRPr="0001478B" w:rsidRDefault="0001478B" w:rsidP="0001478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StGen0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2"/>
        <w:gridCol w:w="5103"/>
      </w:tblGrid>
      <w:tr w:rsidR="0001478B" w:rsidRPr="0001478B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1478B" w:rsidRPr="0001478B" w:rsidRDefault="0001478B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01478B">
              <w:rPr>
                <w:color w:val="000000" w:themeColor="text1"/>
              </w:rPr>
              <w:t>ДИСЦИПЛИНА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1478B" w:rsidRPr="0001478B" w:rsidRDefault="0001478B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01478B">
              <w:rPr>
                <w:color w:val="000000" w:themeColor="text1"/>
              </w:rPr>
              <w:t xml:space="preserve">Технологии индустриального программирования </w:t>
            </w:r>
          </w:p>
        </w:tc>
      </w:tr>
      <w:tr w:rsidR="0001478B" w:rsidRPr="0001478B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1478B" w:rsidRPr="0001478B" w:rsidRDefault="0001478B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01478B">
              <w:rPr>
                <w:color w:val="000000" w:themeColor="text1"/>
              </w:rPr>
              <w:t>ИНСТИТУТ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1478B" w:rsidRPr="0001478B" w:rsidRDefault="0001478B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01478B">
              <w:rPr>
                <w:color w:val="000000" w:themeColor="text1"/>
              </w:rPr>
              <w:t>Институт перспективных технологий и индустриального программирования</w:t>
            </w:r>
          </w:p>
        </w:tc>
      </w:tr>
      <w:tr w:rsidR="0001478B" w:rsidRPr="0001478B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1478B" w:rsidRPr="0001478B" w:rsidRDefault="0001478B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01478B">
              <w:rPr>
                <w:color w:val="000000" w:themeColor="text1"/>
              </w:rPr>
              <w:t>КАФЕДРА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1478B" w:rsidRPr="0001478B" w:rsidRDefault="0001478B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01478B">
              <w:rPr>
                <w:color w:val="000000" w:themeColor="text1"/>
              </w:rPr>
              <w:t>Кафедра индустриального программирования</w:t>
            </w:r>
          </w:p>
        </w:tc>
      </w:tr>
      <w:tr w:rsidR="0001478B" w:rsidRPr="0001478B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1478B" w:rsidRPr="0001478B" w:rsidRDefault="0001478B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01478B">
              <w:rPr>
                <w:color w:val="000000" w:themeColor="text1"/>
              </w:rPr>
              <w:t>ВИД УЧЕБНОГО МАТЕРИАЛА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1478B" w:rsidRPr="0001478B" w:rsidRDefault="0001478B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01478B">
              <w:rPr>
                <w:color w:val="000000" w:themeColor="text1"/>
              </w:rPr>
              <w:t>Практическое занятие</w:t>
            </w:r>
          </w:p>
        </w:tc>
      </w:tr>
      <w:tr w:rsidR="0001478B" w:rsidRPr="0001478B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1478B" w:rsidRPr="0001478B" w:rsidRDefault="0001478B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01478B">
              <w:rPr>
                <w:color w:val="000000" w:themeColor="text1"/>
              </w:rPr>
              <w:t>ПРЕПОДАВАТЕЛЬ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1478B" w:rsidRPr="0001478B" w:rsidRDefault="0001478B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01478B">
              <w:rPr>
                <w:color w:val="000000" w:themeColor="text1"/>
              </w:rPr>
              <w:t>Адышкин Сергей Сергеевич</w:t>
            </w:r>
          </w:p>
        </w:tc>
      </w:tr>
      <w:tr w:rsidR="0001478B" w:rsidRPr="0001478B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1478B" w:rsidRPr="0001478B" w:rsidRDefault="0001478B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01478B">
              <w:rPr>
                <w:color w:val="000000" w:themeColor="text1"/>
              </w:rPr>
              <w:t>СЕМЕСТР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1478B" w:rsidRPr="0001478B" w:rsidRDefault="0001478B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01478B">
              <w:rPr>
                <w:color w:val="000000" w:themeColor="text1"/>
              </w:rPr>
              <w:t>2 семестр, 202</w:t>
            </w:r>
            <w:r w:rsidRPr="0001478B">
              <w:rPr>
                <w:color w:val="000000" w:themeColor="text1"/>
                <w:lang w:val="en-US"/>
              </w:rPr>
              <w:t>4</w:t>
            </w:r>
            <w:r w:rsidRPr="0001478B">
              <w:rPr>
                <w:color w:val="000000" w:themeColor="text1"/>
              </w:rPr>
              <w:t>-202</w:t>
            </w:r>
            <w:r w:rsidRPr="0001478B">
              <w:rPr>
                <w:color w:val="000000" w:themeColor="text1"/>
                <w:lang w:val="en-US"/>
              </w:rPr>
              <w:t>5</w:t>
            </w:r>
            <w:r w:rsidRPr="0001478B">
              <w:rPr>
                <w:color w:val="000000" w:themeColor="text1"/>
              </w:rPr>
              <w:t xml:space="preserve"> гг.</w:t>
            </w:r>
          </w:p>
        </w:tc>
      </w:tr>
    </w:tbl>
    <w:p w:rsidR="0001478B" w:rsidRPr="0001478B" w:rsidRDefault="0001478B" w:rsidP="0001478B">
      <w:pPr>
        <w:pStyle w:val="1"/>
        <w:rPr>
          <w:color w:val="000000" w:themeColor="text1"/>
          <w:lang w:eastAsia="zh-CN" w:bidi="hi-IN"/>
        </w:rPr>
      </w:pPr>
      <w:r w:rsidRPr="0001478B">
        <w:rPr>
          <w:b w:val="0"/>
          <w:color w:val="000000" w:themeColor="text1"/>
        </w:rPr>
        <w:br w:type="page"/>
      </w:r>
      <w:bookmarkStart w:id="0" w:name="_j07isub79l2q"/>
      <w:bookmarkStart w:id="1" w:name="_GoBack"/>
      <w:bookmarkEnd w:id="0"/>
      <w:bookmarkEnd w:id="1"/>
    </w:p>
    <w:p w:rsidR="003E67F7" w:rsidRPr="0001478B" w:rsidRDefault="0001478B">
      <w:pPr>
        <w:pStyle w:val="1"/>
        <w:rPr>
          <w:color w:val="000000" w:themeColor="text1"/>
        </w:rPr>
      </w:pPr>
      <w:proofErr w:type="spellStart"/>
      <w:r w:rsidRPr="0001478B">
        <w:rPr>
          <w:color w:val="000000" w:themeColor="text1"/>
        </w:rPr>
        <w:lastRenderedPageBreak/>
        <w:t>Практическое</w:t>
      </w:r>
      <w:proofErr w:type="spellEnd"/>
      <w:r w:rsidRPr="0001478B">
        <w:rPr>
          <w:color w:val="000000" w:themeColor="text1"/>
        </w:rPr>
        <w:t xml:space="preserve"> </w:t>
      </w:r>
      <w:proofErr w:type="spellStart"/>
      <w:r w:rsidRPr="0001478B">
        <w:rPr>
          <w:color w:val="000000" w:themeColor="text1"/>
        </w:rPr>
        <w:t>занятие</w:t>
      </w:r>
      <w:proofErr w:type="spellEnd"/>
      <w:r w:rsidRPr="0001478B">
        <w:rPr>
          <w:color w:val="000000" w:themeColor="text1"/>
        </w:rPr>
        <w:t xml:space="preserve"> №9: </w:t>
      </w:r>
      <w:proofErr w:type="spellStart"/>
      <w:r w:rsidRPr="0001478B">
        <w:rPr>
          <w:color w:val="000000" w:themeColor="text1"/>
        </w:rPr>
        <w:t>Управление</w:t>
      </w:r>
      <w:proofErr w:type="spellEnd"/>
      <w:r w:rsidRPr="0001478B">
        <w:rPr>
          <w:color w:val="000000" w:themeColor="text1"/>
        </w:rPr>
        <w:t xml:space="preserve"> фуллстек-разработкой</w:t>
      </w:r>
    </w:p>
    <w:p w:rsidR="003E67F7" w:rsidRPr="0001478B" w:rsidRDefault="0001478B">
      <w:pPr>
        <w:pStyle w:val="21"/>
        <w:rPr>
          <w:color w:val="000000" w:themeColor="text1"/>
        </w:rPr>
      </w:pPr>
      <w:r w:rsidRPr="0001478B">
        <w:rPr>
          <w:color w:val="000000" w:themeColor="text1"/>
        </w:rPr>
        <w:t>Тема: Алгоритм Хаффмана</w:t>
      </w:r>
    </w:p>
    <w:p w:rsidR="003E67F7" w:rsidRPr="0001478B" w:rsidRDefault="0001478B">
      <w:pPr>
        <w:pStyle w:val="21"/>
        <w:rPr>
          <w:color w:val="000000" w:themeColor="text1"/>
        </w:rPr>
      </w:pPr>
      <w:r w:rsidRPr="0001478B">
        <w:rPr>
          <w:color w:val="000000" w:themeColor="text1"/>
        </w:rPr>
        <w:t>Цели занятия:</w:t>
      </w:r>
    </w:p>
    <w:p w:rsidR="003E67F7" w:rsidRPr="0001478B" w:rsidRDefault="0001478B">
      <w:pPr>
        <w:rPr>
          <w:color w:val="000000" w:themeColor="text1"/>
          <w:lang w:val="ru-RU"/>
        </w:rPr>
      </w:pPr>
      <w:r w:rsidRPr="0001478B">
        <w:rPr>
          <w:color w:val="000000" w:themeColor="text1"/>
          <w:lang w:val="ru-RU"/>
        </w:rPr>
        <w:t>- Понять принцип работы алгоритма Хаффмана.</w:t>
      </w:r>
    </w:p>
    <w:p w:rsidR="003E67F7" w:rsidRPr="0001478B" w:rsidRDefault="0001478B">
      <w:pPr>
        <w:rPr>
          <w:color w:val="000000" w:themeColor="text1"/>
          <w:lang w:val="ru-RU"/>
        </w:rPr>
      </w:pPr>
      <w:r w:rsidRPr="0001478B">
        <w:rPr>
          <w:color w:val="000000" w:themeColor="text1"/>
          <w:lang w:val="ru-RU"/>
        </w:rPr>
        <w:t>- Научиться строить дерево Хаффмана для кодирования символов.</w:t>
      </w:r>
    </w:p>
    <w:p w:rsidR="003E67F7" w:rsidRPr="0001478B" w:rsidRDefault="0001478B">
      <w:pPr>
        <w:rPr>
          <w:color w:val="000000" w:themeColor="text1"/>
          <w:lang w:val="ru-RU"/>
        </w:rPr>
      </w:pPr>
      <w:r w:rsidRPr="0001478B">
        <w:rPr>
          <w:color w:val="000000" w:themeColor="text1"/>
          <w:lang w:val="ru-RU"/>
        </w:rPr>
        <w:t>- Реализовать алгоритм сжатия текста.</w:t>
      </w:r>
    </w:p>
    <w:p w:rsidR="003E67F7" w:rsidRPr="0001478B" w:rsidRDefault="0001478B">
      <w:pPr>
        <w:pStyle w:val="21"/>
        <w:rPr>
          <w:color w:val="000000" w:themeColor="text1"/>
          <w:lang w:val="ru-RU"/>
        </w:rPr>
      </w:pPr>
      <w:r w:rsidRPr="0001478B">
        <w:rPr>
          <w:color w:val="000000" w:themeColor="text1"/>
          <w:lang w:val="ru-RU"/>
        </w:rPr>
        <w:t>Инструкции:</w:t>
      </w:r>
    </w:p>
    <w:p w:rsidR="003E67F7" w:rsidRPr="0001478B" w:rsidRDefault="0001478B">
      <w:pPr>
        <w:rPr>
          <w:color w:val="000000" w:themeColor="text1"/>
          <w:lang w:val="ru-RU"/>
        </w:rPr>
      </w:pPr>
      <w:r w:rsidRPr="0001478B">
        <w:rPr>
          <w:color w:val="000000" w:themeColor="text1"/>
          <w:lang w:val="ru-RU"/>
        </w:rPr>
        <w:t>1. Напишите функцию для подсчёта частоты символов в строке.</w:t>
      </w:r>
    </w:p>
    <w:p w:rsidR="003E67F7" w:rsidRPr="0001478B" w:rsidRDefault="0001478B">
      <w:pPr>
        <w:rPr>
          <w:color w:val="000000" w:themeColor="text1"/>
          <w:lang w:val="ru-RU"/>
        </w:rPr>
      </w:pPr>
      <w:r w:rsidRPr="0001478B">
        <w:rPr>
          <w:color w:val="000000" w:themeColor="text1"/>
          <w:lang w:val="ru-RU"/>
        </w:rPr>
        <w:t>2. Постройте дерево Хаффмана на основе частот символов.</w:t>
      </w:r>
    </w:p>
    <w:p w:rsidR="003E67F7" w:rsidRPr="0001478B" w:rsidRDefault="0001478B">
      <w:pPr>
        <w:rPr>
          <w:color w:val="000000" w:themeColor="text1"/>
          <w:lang w:val="ru-RU"/>
        </w:rPr>
      </w:pPr>
      <w:r w:rsidRPr="0001478B">
        <w:rPr>
          <w:color w:val="000000" w:themeColor="text1"/>
          <w:lang w:val="ru-RU"/>
        </w:rPr>
        <w:t>3. Реализуйте кодирование текста с использованием дерева Хаффмана.</w:t>
      </w:r>
    </w:p>
    <w:p w:rsidR="003E67F7" w:rsidRPr="0001478B" w:rsidRDefault="0001478B">
      <w:pPr>
        <w:pStyle w:val="21"/>
        <w:rPr>
          <w:color w:val="000000" w:themeColor="text1"/>
          <w:lang w:val="ru-RU"/>
        </w:rPr>
      </w:pPr>
      <w:r w:rsidRPr="0001478B">
        <w:rPr>
          <w:color w:val="000000" w:themeColor="text1"/>
          <w:lang w:val="ru-RU"/>
        </w:rPr>
        <w:t>Примеры кода:</w:t>
      </w:r>
    </w:p>
    <w:p w:rsidR="003E67F7" w:rsidRPr="0001478B" w:rsidRDefault="0001478B">
      <w:pPr>
        <w:rPr>
          <w:color w:val="000000" w:themeColor="text1"/>
          <w:lang w:val="ru-RU"/>
        </w:rPr>
      </w:pPr>
      <w:r w:rsidRPr="0001478B">
        <w:rPr>
          <w:color w:val="000000" w:themeColor="text1"/>
          <w:lang w:val="ru-RU"/>
        </w:rPr>
        <w:t>```</w:t>
      </w:r>
      <w:proofErr w:type="spellStart"/>
      <w:r w:rsidRPr="0001478B">
        <w:rPr>
          <w:color w:val="000000" w:themeColor="text1"/>
        </w:rPr>
        <w:t>javascript</w:t>
      </w:r>
      <w:proofErr w:type="spellEnd"/>
      <w:r w:rsidRPr="0001478B">
        <w:rPr>
          <w:color w:val="000000" w:themeColor="text1"/>
          <w:lang w:val="ru-RU"/>
        </w:rPr>
        <w:br/>
        <w:t>// Пример подсчёта частоты символ</w:t>
      </w:r>
      <w:r w:rsidRPr="0001478B">
        <w:rPr>
          <w:color w:val="000000" w:themeColor="text1"/>
          <w:lang w:val="ru-RU"/>
        </w:rPr>
        <w:t>ов</w:t>
      </w:r>
      <w:r w:rsidRPr="0001478B">
        <w:rPr>
          <w:color w:val="000000" w:themeColor="text1"/>
          <w:lang w:val="ru-RU"/>
        </w:rPr>
        <w:br/>
      </w:r>
      <w:r w:rsidRPr="0001478B">
        <w:rPr>
          <w:color w:val="000000" w:themeColor="text1"/>
        </w:rPr>
        <w:t>function</w:t>
      </w:r>
      <w:r w:rsidRPr="0001478B">
        <w:rPr>
          <w:color w:val="000000" w:themeColor="text1"/>
          <w:lang w:val="ru-RU"/>
        </w:rPr>
        <w:t xml:space="preserve"> </w:t>
      </w:r>
      <w:proofErr w:type="spellStart"/>
      <w:r w:rsidRPr="0001478B">
        <w:rPr>
          <w:color w:val="000000" w:themeColor="text1"/>
        </w:rPr>
        <w:t>getFrequency</w:t>
      </w:r>
      <w:proofErr w:type="spellEnd"/>
      <w:r w:rsidRPr="0001478B">
        <w:rPr>
          <w:color w:val="000000" w:themeColor="text1"/>
          <w:lang w:val="ru-RU"/>
        </w:rPr>
        <w:t>(</w:t>
      </w:r>
      <w:r w:rsidRPr="0001478B">
        <w:rPr>
          <w:color w:val="000000" w:themeColor="text1"/>
        </w:rPr>
        <w:t>text</w:t>
      </w:r>
      <w:r w:rsidRPr="0001478B">
        <w:rPr>
          <w:color w:val="000000" w:themeColor="text1"/>
          <w:lang w:val="ru-RU"/>
        </w:rPr>
        <w:t>) {</w:t>
      </w:r>
      <w:r w:rsidRPr="0001478B">
        <w:rPr>
          <w:color w:val="000000" w:themeColor="text1"/>
          <w:lang w:val="ru-RU"/>
        </w:rPr>
        <w:br/>
        <w:t xml:space="preserve">    </w:t>
      </w:r>
      <w:r w:rsidRPr="0001478B">
        <w:rPr>
          <w:color w:val="000000" w:themeColor="text1"/>
        </w:rPr>
        <w:t>const</w:t>
      </w:r>
      <w:r w:rsidRPr="0001478B">
        <w:rPr>
          <w:color w:val="000000" w:themeColor="text1"/>
          <w:lang w:val="ru-RU"/>
        </w:rPr>
        <w:t xml:space="preserve"> </w:t>
      </w:r>
      <w:proofErr w:type="spellStart"/>
      <w:r w:rsidRPr="0001478B">
        <w:rPr>
          <w:color w:val="000000" w:themeColor="text1"/>
        </w:rPr>
        <w:t>freq</w:t>
      </w:r>
      <w:proofErr w:type="spellEnd"/>
      <w:r w:rsidRPr="0001478B">
        <w:rPr>
          <w:color w:val="000000" w:themeColor="text1"/>
          <w:lang w:val="ru-RU"/>
        </w:rPr>
        <w:t xml:space="preserve"> = {};</w:t>
      </w:r>
      <w:r w:rsidRPr="0001478B">
        <w:rPr>
          <w:color w:val="000000" w:themeColor="text1"/>
          <w:lang w:val="ru-RU"/>
        </w:rPr>
        <w:br/>
        <w:t xml:space="preserve">    </w:t>
      </w:r>
      <w:r w:rsidRPr="0001478B">
        <w:rPr>
          <w:color w:val="000000" w:themeColor="text1"/>
        </w:rPr>
        <w:t>for</w:t>
      </w:r>
      <w:r w:rsidRPr="0001478B">
        <w:rPr>
          <w:color w:val="000000" w:themeColor="text1"/>
          <w:lang w:val="ru-RU"/>
        </w:rPr>
        <w:t xml:space="preserve"> (</w:t>
      </w:r>
      <w:r w:rsidRPr="0001478B">
        <w:rPr>
          <w:color w:val="000000" w:themeColor="text1"/>
        </w:rPr>
        <w:t>const</w:t>
      </w:r>
      <w:r w:rsidRPr="0001478B">
        <w:rPr>
          <w:color w:val="000000" w:themeColor="text1"/>
          <w:lang w:val="ru-RU"/>
        </w:rPr>
        <w:t xml:space="preserve"> </w:t>
      </w:r>
      <w:r w:rsidRPr="0001478B">
        <w:rPr>
          <w:color w:val="000000" w:themeColor="text1"/>
        </w:rPr>
        <w:t>char</w:t>
      </w:r>
      <w:r w:rsidRPr="0001478B">
        <w:rPr>
          <w:color w:val="000000" w:themeColor="text1"/>
          <w:lang w:val="ru-RU"/>
        </w:rPr>
        <w:t xml:space="preserve"> </w:t>
      </w:r>
      <w:r w:rsidRPr="0001478B">
        <w:rPr>
          <w:color w:val="000000" w:themeColor="text1"/>
        </w:rPr>
        <w:t>of</w:t>
      </w:r>
      <w:r w:rsidRPr="0001478B">
        <w:rPr>
          <w:color w:val="000000" w:themeColor="text1"/>
          <w:lang w:val="ru-RU"/>
        </w:rPr>
        <w:t xml:space="preserve"> </w:t>
      </w:r>
      <w:r w:rsidRPr="0001478B">
        <w:rPr>
          <w:color w:val="000000" w:themeColor="text1"/>
        </w:rPr>
        <w:t>text</w:t>
      </w:r>
      <w:r w:rsidRPr="0001478B">
        <w:rPr>
          <w:color w:val="000000" w:themeColor="text1"/>
          <w:lang w:val="ru-RU"/>
        </w:rPr>
        <w:t>) {</w:t>
      </w:r>
      <w:r w:rsidRPr="0001478B">
        <w:rPr>
          <w:color w:val="000000" w:themeColor="text1"/>
          <w:lang w:val="ru-RU"/>
        </w:rPr>
        <w:br/>
        <w:t xml:space="preserve">        </w:t>
      </w:r>
      <w:proofErr w:type="spellStart"/>
      <w:r w:rsidRPr="0001478B">
        <w:rPr>
          <w:color w:val="000000" w:themeColor="text1"/>
        </w:rPr>
        <w:t>freq</w:t>
      </w:r>
      <w:proofErr w:type="spellEnd"/>
      <w:r w:rsidRPr="0001478B">
        <w:rPr>
          <w:color w:val="000000" w:themeColor="text1"/>
          <w:lang w:val="ru-RU"/>
        </w:rPr>
        <w:t>[</w:t>
      </w:r>
      <w:r w:rsidRPr="0001478B">
        <w:rPr>
          <w:color w:val="000000" w:themeColor="text1"/>
        </w:rPr>
        <w:t>char</w:t>
      </w:r>
      <w:r w:rsidRPr="0001478B">
        <w:rPr>
          <w:color w:val="000000" w:themeColor="text1"/>
          <w:lang w:val="ru-RU"/>
        </w:rPr>
        <w:t>] = (</w:t>
      </w:r>
      <w:proofErr w:type="spellStart"/>
      <w:r w:rsidRPr="0001478B">
        <w:rPr>
          <w:color w:val="000000" w:themeColor="text1"/>
        </w:rPr>
        <w:t>freq</w:t>
      </w:r>
      <w:proofErr w:type="spellEnd"/>
      <w:r w:rsidRPr="0001478B">
        <w:rPr>
          <w:color w:val="000000" w:themeColor="text1"/>
          <w:lang w:val="ru-RU"/>
        </w:rPr>
        <w:t>[</w:t>
      </w:r>
      <w:r w:rsidRPr="0001478B">
        <w:rPr>
          <w:color w:val="000000" w:themeColor="text1"/>
        </w:rPr>
        <w:t>char</w:t>
      </w:r>
      <w:r w:rsidRPr="0001478B">
        <w:rPr>
          <w:color w:val="000000" w:themeColor="text1"/>
          <w:lang w:val="ru-RU"/>
        </w:rPr>
        <w:t>] || 0) + 1;</w:t>
      </w:r>
      <w:r w:rsidRPr="0001478B">
        <w:rPr>
          <w:color w:val="000000" w:themeColor="text1"/>
          <w:lang w:val="ru-RU"/>
        </w:rPr>
        <w:br/>
        <w:t xml:space="preserve">  </w:t>
      </w:r>
      <w:proofErr w:type="gramStart"/>
      <w:r w:rsidRPr="0001478B">
        <w:rPr>
          <w:color w:val="000000" w:themeColor="text1"/>
          <w:lang w:val="ru-RU"/>
        </w:rPr>
        <w:t xml:space="preserve">  }</w:t>
      </w:r>
      <w:proofErr w:type="gramEnd"/>
      <w:r w:rsidRPr="0001478B">
        <w:rPr>
          <w:color w:val="000000" w:themeColor="text1"/>
          <w:lang w:val="ru-RU"/>
        </w:rPr>
        <w:br/>
        <w:t xml:space="preserve">    </w:t>
      </w:r>
      <w:r w:rsidRPr="0001478B">
        <w:rPr>
          <w:color w:val="000000" w:themeColor="text1"/>
        </w:rPr>
        <w:t>return</w:t>
      </w:r>
      <w:r w:rsidRPr="0001478B">
        <w:rPr>
          <w:color w:val="000000" w:themeColor="text1"/>
          <w:lang w:val="ru-RU"/>
        </w:rPr>
        <w:t xml:space="preserve"> </w:t>
      </w:r>
      <w:proofErr w:type="spellStart"/>
      <w:r w:rsidRPr="0001478B">
        <w:rPr>
          <w:color w:val="000000" w:themeColor="text1"/>
        </w:rPr>
        <w:t>freq</w:t>
      </w:r>
      <w:proofErr w:type="spellEnd"/>
      <w:r w:rsidRPr="0001478B">
        <w:rPr>
          <w:color w:val="000000" w:themeColor="text1"/>
          <w:lang w:val="ru-RU"/>
        </w:rPr>
        <w:t>;</w:t>
      </w:r>
      <w:r w:rsidRPr="0001478B">
        <w:rPr>
          <w:color w:val="000000" w:themeColor="text1"/>
          <w:lang w:val="ru-RU"/>
        </w:rPr>
        <w:br/>
        <w:t>}</w:t>
      </w:r>
      <w:r w:rsidRPr="0001478B">
        <w:rPr>
          <w:color w:val="000000" w:themeColor="text1"/>
          <w:lang w:val="ru-RU"/>
        </w:rPr>
        <w:br/>
        <w:t>```</w:t>
      </w:r>
    </w:p>
    <w:p w:rsidR="003E67F7" w:rsidRPr="0001478B" w:rsidRDefault="0001478B">
      <w:pPr>
        <w:pStyle w:val="21"/>
        <w:rPr>
          <w:color w:val="000000" w:themeColor="text1"/>
          <w:lang w:val="ru-RU"/>
        </w:rPr>
      </w:pPr>
      <w:r w:rsidRPr="0001478B">
        <w:rPr>
          <w:color w:val="000000" w:themeColor="text1"/>
          <w:lang w:val="ru-RU"/>
        </w:rPr>
        <w:t>Дополнительные задания:</w:t>
      </w:r>
    </w:p>
    <w:p w:rsidR="003E67F7" w:rsidRPr="0001478B" w:rsidRDefault="0001478B">
      <w:pPr>
        <w:rPr>
          <w:color w:val="000000" w:themeColor="text1"/>
          <w:lang w:val="ru-RU"/>
        </w:rPr>
      </w:pPr>
      <w:r w:rsidRPr="0001478B">
        <w:rPr>
          <w:color w:val="000000" w:themeColor="text1"/>
          <w:lang w:val="ru-RU"/>
        </w:rPr>
        <w:t>- Добавьте декодирование текста с использованием дерева Хаффмана.</w:t>
      </w:r>
    </w:p>
    <w:p w:rsidR="003E67F7" w:rsidRPr="0001478B" w:rsidRDefault="0001478B">
      <w:pPr>
        <w:rPr>
          <w:color w:val="000000" w:themeColor="text1"/>
          <w:lang w:val="ru-RU"/>
        </w:rPr>
      </w:pPr>
      <w:r w:rsidRPr="0001478B">
        <w:rPr>
          <w:color w:val="000000" w:themeColor="text1"/>
          <w:lang w:val="ru-RU"/>
        </w:rPr>
        <w:t>- Оптими</w:t>
      </w:r>
      <w:r w:rsidRPr="0001478B">
        <w:rPr>
          <w:color w:val="000000" w:themeColor="text1"/>
          <w:lang w:val="ru-RU"/>
        </w:rPr>
        <w:t>зируйте структуру хранения дерева для сжатия.</w:t>
      </w:r>
    </w:p>
    <w:p w:rsidR="003E67F7" w:rsidRPr="0001478B" w:rsidRDefault="0001478B">
      <w:pPr>
        <w:rPr>
          <w:color w:val="000000" w:themeColor="text1"/>
          <w:lang w:val="ru-RU"/>
        </w:rPr>
      </w:pPr>
      <w:r w:rsidRPr="0001478B">
        <w:rPr>
          <w:color w:val="000000" w:themeColor="text1"/>
          <w:lang w:val="ru-RU"/>
        </w:rPr>
        <w:t>- Напишите тесты для проверки корректности алгоритма.</w:t>
      </w:r>
    </w:p>
    <w:sectPr w:rsidR="003E67F7" w:rsidRPr="000147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78B"/>
    <w:rsid w:val="00034616"/>
    <w:rsid w:val="0006063C"/>
    <w:rsid w:val="0015074B"/>
    <w:rsid w:val="0029639D"/>
    <w:rsid w:val="00326F90"/>
    <w:rsid w:val="003E67F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49520C3-9610-4352-A2C5-50FC7D1F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StGen0">
    <w:name w:val="StGen0"/>
    <w:basedOn w:val="a3"/>
    <w:rsid w:val="0001478B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  <w:lang w:val="ru-RU" w:eastAsia="zh-CN" w:bidi="hi-IN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DED63F-E608-4311-84D1-3AA688484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adyshkinss@gmail.com</cp:lastModifiedBy>
  <cp:revision>2</cp:revision>
  <dcterms:created xsi:type="dcterms:W3CDTF">2013-12-23T23:15:00Z</dcterms:created>
  <dcterms:modified xsi:type="dcterms:W3CDTF">2025-01-24T07:15:00Z</dcterms:modified>
  <cp:category/>
</cp:coreProperties>
</file>