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5CD0" w:rsidRPr="00105CD0" w:rsidRDefault="00105CD0" w:rsidP="00105CD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</w:p>
    <w:tbl>
      <w:tblPr>
        <w:tblStyle w:val="StGen0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2"/>
        <w:gridCol w:w="5103"/>
      </w:tblGrid>
      <w:tr w:rsidR="00105CD0" w:rsidRPr="00105CD0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05CD0" w:rsidRPr="00105CD0" w:rsidRDefault="00105CD0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ДИСЦИПЛИНА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05CD0" w:rsidRPr="00105CD0" w:rsidRDefault="00105CD0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 xml:space="preserve">Технологии индустриального программирования </w:t>
            </w:r>
          </w:p>
        </w:tc>
      </w:tr>
      <w:tr w:rsidR="00105CD0" w:rsidRPr="00105CD0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05CD0" w:rsidRPr="00105CD0" w:rsidRDefault="00105CD0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ИНСТИТУТ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05CD0" w:rsidRPr="00105CD0" w:rsidRDefault="00105CD0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Институт перспективных технологий и индустриального программирования</w:t>
            </w:r>
          </w:p>
        </w:tc>
      </w:tr>
      <w:tr w:rsidR="00105CD0" w:rsidRPr="00105CD0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05CD0" w:rsidRPr="00105CD0" w:rsidRDefault="00105CD0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КАФЕДРА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05CD0" w:rsidRPr="00105CD0" w:rsidRDefault="00105CD0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Кафедра индустриального программирования</w:t>
            </w:r>
          </w:p>
        </w:tc>
      </w:tr>
      <w:tr w:rsidR="00105CD0" w:rsidRPr="00105CD0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05CD0" w:rsidRPr="00105CD0" w:rsidRDefault="00105CD0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ВИД УЧЕБНОГО МАТЕРИАЛА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05CD0" w:rsidRPr="00105CD0" w:rsidRDefault="00105CD0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Практическое занятие</w:t>
            </w:r>
          </w:p>
        </w:tc>
      </w:tr>
      <w:tr w:rsidR="00105CD0" w:rsidRPr="00105CD0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05CD0" w:rsidRPr="00105CD0" w:rsidRDefault="00105CD0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ПРЕПОДАВАТЕЛЬ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05CD0" w:rsidRPr="00105CD0" w:rsidRDefault="00105CD0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Адышкин Сергей Сергеевич</w:t>
            </w:r>
          </w:p>
        </w:tc>
      </w:tr>
      <w:tr w:rsidR="00105CD0" w:rsidRPr="00105CD0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05CD0" w:rsidRPr="00105CD0" w:rsidRDefault="00105CD0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СЕМЕСТР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05CD0" w:rsidRPr="00105CD0" w:rsidRDefault="00105CD0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2 семестр, 202</w:t>
            </w:r>
            <w:r w:rsidRPr="00105CD0">
              <w:rPr>
                <w:color w:val="000000" w:themeColor="text1"/>
                <w:lang w:val="en-US"/>
              </w:rPr>
              <w:t>4</w:t>
            </w:r>
            <w:r w:rsidRPr="00105CD0">
              <w:rPr>
                <w:color w:val="000000" w:themeColor="text1"/>
              </w:rPr>
              <w:t>-202</w:t>
            </w:r>
            <w:r w:rsidRPr="00105CD0">
              <w:rPr>
                <w:color w:val="000000" w:themeColor="text1"/>
                <w:lang w:val="en-US"/>
              </w:rPr>
              <w:t>5</w:t>
            </w:r>
            <w:r w:rsidRPr="00105CD0">
              <w:rPr>
                <w:color w:val="000000" w:themeColor="text1"/>
              </w:rPr>
              <w:t xml:space="preserve"> гг.</w:t>
            </w:r>
          </w:p>
        </w:tc>
      </w:tr>
    </w:tbl>
    <w:p w:rsidR="00105CD0" w:rsidRPr="00105CD0" w:rsidRDefault="00105CD0" w:rsidP="00105CD0">
      <w:pPr>
        <w:pStyle w:val="1"/>
        <w:rPr>
          <w:color w:val="000000" w:themeColor="text1"/>
          <w:lang w:eastAsia="zh-CN" w:bidi="hi-IN"/>
        </w:rPr>
      </w:pPr>
      <w:r w:rsidRPr="00105CD0">
        <w:rPr>
          <w:b w:val="0"/>
          <w:color w:val="000000" w:themeColor="text1"/>
        </w:rPr>
        <w:br w:type="page"/>
      </w:r>
      <w:bookmarkStart w:id="1" w:name="_j07isub79l2q"/>
      <w:bookmarkEnd w:id="1"/>
    </w:p>
    <w:p w:rsidR="00846500" w:rsidRPr="00105CD0" w:rsidRDefault="00105CD0">
      <w:pPr>
        <w:pStyle w:val="1"/>
        <w:rPr>
          <w:color w:val="000000" w:themeColor="text1"/>
        </w:rPr>
      </w:pPr>
      <w:proofErr w:type="spellStart"/>
      <w:r w:rsidRPr="00105CD0">
        <w:rPr>
          <w:color w:val="000000" w:themeColor="text1"/>
        </w:rPr>
        <w:lastRenderedPageBreak/>
        <w:t>Практическое</w:t>
      </w:r>
      <w:proofErr w:type="spellEnd"/>
      <w:r w:rsidRPr="00105CD0">
        <w:rPr>
          <w:color w:val="000000" w:themeColor="text1"/>
        </w:rPr>
        <w:t xml:space="preserve"> </w:t>
      </w:r>
      <w:proofErr w:type="spellStart"/>
      <w:r w:rsidRPr="00105CD0">
        <w:rPr>
          <w:color w:val="000000" w:themeColor="text1"/>
        </w:rPr>
        <w:t>занятие</w:t>
      </w:r>
      <w:proofErr w:type="spellEnd"/>
      <w:r w:rsidRPr="00105CD0">
        <w:rPr>
          <w:color w:val="000000" w:themeColor="text1"/>
        </w:rPr>
        <w:t xml:space="preserve"> №1: </w:t>
      </w:r>
      <w:proofErr w:type="spellStart"/>
      <w:r w:rsidRPr="00105CD0">
        <w:rPr>
          <w:color w:val="000000" w:themeColor="text1"/>
        </w:rPr>
        <w:t>Продвинутая</w:t>
      </w:r>
      <w:proofErr w:type="spellEnd"/>
      <w:r w:rsidRPr="00105CD0">
        <w:rPr>
          <w:color w:val="000000" w:themeColor="text1"/>
        </w:rPr>
        <w:t xml:space="preserve"> разработка JavaScript</w:t>
      </w:r>
    </w:p>
    <w:p w:rsidR="00846500" w:rsidRPr="00105CD0" w:rsidRDefault="00105CD0">
      <w:pPr>
        <w:pStyle w:val="21"/>
        <w:rPr>
          <w:color w:val="000000" w:themeColor="text1"/>
          <w:lang w:val="ru-RU"/>
        </w:rPr>
      </w:pPr>
      <w:r w:rsidRPr="00105CD0">
        <w:rPr>
          <w:color w:val="000000" w:themeColor="text1"/>
          <w:lang w:val="ru-RU"/>
        </w:rPr>
        <w:t xml:space="preserve">Тема: Работа с </w:t>
      </w:r>
      <w:r w:rsidRPr="00105CD0">
        <w:rPr>
          <w:color w:val="000000" w:themeColor="text1"/>
        </w:rPr>
        <w:t>DOM</w:t>
      </w:r>
      <w:r w:rsidRPr="00105CD0">
        <w:rPr>
          <w:color w:val="000000" w:themeColor="text1"/>
          <w:lang w:val="ru-RU"/>
        </w:rPr>
        <w:t xml:space="preserve"> и управление его содержимым</w:t>
      </w:r>
    </w:p>
    <w:p w:rsidR="00846500" w:rsidRPr="00105CD0" w:rsidRDefault="00105CD0">
      <w:pPr>
        <w:pStyle w:val="21"/>
        <w:rPr>
          <w:color w:val="000000" w:themeColor="text1"/>
          <w:lang w:val="ru-RU"/>
        </w:rPr>
      </w:pPr>
      <w:r w:rsidRPr="00105CD0">
        <w:rPr>
          <w:color w:val="000000" w:themeColor="text1"/>
          <w:lang w:val="ru-RU"/>
        </w:rPr>
        <w:t>Цели занятия:</w:t>
      </w:r>
    </w:p>
    <w:p w:rsidR="00846500" w:rsidRPr="00105CD0" w:rsidRDefault="00105CD0">
      <w:pPr>
        <w:rPr>
          <w:color w:val="000000" w:themeColor="text1"/>
          <w:lang w:val="ru-RU"/>
        </w:rPr>
      </w:pPr>
      <w:r w:rsidRPr="00105CD0">
        <w:rPr>
          <w:color w:val="000000" w:themeColor="text1"/>
          <w:lang w:val="ru-RU"/>
        </w:rPr>
        <w:t xml:space="preserve">- Освоить принципы работы с </w:t>
      </w:r>
      <w:r w:rsidRPr="00105CD0">
        <w:rPr>
          <w:color w:val="000000" w:themeColor="text1"/>
        </w:rPr>
        <w:t>DOM</w:t>
      </w:r>
      <w:r w:rsidRPr="00105CD0">
        <w:rPr>
          <w:color w:val="000000" w:themeColor="text1"/>
          <w:lang w:val="ru-RU"/>
        </w:rPr>
        <w:t>-деревом.</w:t>
      </w:r>
    </w:p>
    <w:p w:rsidR="00846500" w:rsidRPr="00105CD0" w:rsidRDefault="00105CD0">
      <w:pPr>
        <w:rPr>
          <w:color w:val="000000" w:themeColor="text1"/>
          <w:lang w:val="ru-RU"/>
        </w:rPr>
      </w:pPr>
      <w:r w:rsidRPr="00105CD0">
        <w:rPr>
          <w:color w:val="000000" w:themeColor="text1"/>
          <w:lang w:val="ru-RU"/>
        </w:rPr>
        <w:t>- Научиться динамически изменять содержимое веб-страницы.</w:t>
      </w:r>
    </w:p>
    <w:p w:rsidR="00846500" w:rsidRPr="00105CD0" w:rsidRDefault="00105CD0">
      <w:pPr>
        <w:rPr>
          <w:color w:val="000000" w:themeColor="text1"/>
          <w:lang w:val="ru-RU"/>
        </w:rPr>
      </w:pPr>
      <w:r w:rsidRPr="00105CD0">
        <w:rPr>
          <w:color w:val="000000" w:themeColor="text1"/>
          <w:lang w:val="ru-RU"/>
        </w:rPr>
        <w:t xml:space="preserve">- Понять, как добавлять, </w:t>
      </w:r>
      <w:r w:rsidRPr="00105CD0">
        <w:rPr>
          <w:color w:val="000000" w:themeColor="text1"/>
          <w:lang w:val="ru-RU"/>
        </w:rPr>
        <w:t xml:space="preserve">удалять и изменять </w:t>
      </w:r>
      <w:r w:rsidRPr="00105CD0">
        <w:rPr>
          <w:color w:val="000000" w:themeColor="text1"/>
        </w:rPr>
        <w:t>DOM</w:t>
      </w:r>
      <w:r w:rsidRPr="00105CD0">
        <w:rPr>
          <w:color w:val="000000" w:themeColor="text1"/>
          <w:lang w:val="ru-RU"/>
        </w:rPr>
        <w:t>-узлы.</w:t>
      </w:r>
    </w:p>
    <w:p w:rsidR="00846500" w:rsidRPr="00105CD0" w:rsidRDefault="00105CD0">
      <w:pPr>
        <w:pStyle w:val="21"/>
        <w:rPr>
          <w:color w:val="000000" w:themeColor="text1"/>
          <w:lang w:val="ru-RU"/>
        </w:rPr>
      </w:pPr>
      <w:r w:rsidRPr="00105CD0">
        <w:rPr>
          <w:color w:val="000000" w:themeColor="text1"/>
          <w:lang w:val="ru-RU"/>
        </w:rPr>
        <w:t>Инструкции:</w:t>
      </w:r>
    </w:p>
    <w:p w:rsidR="00846500" w:rsidRPr="00105CD0" w:rsidRDefault="00105CD0">
      <w:pPr>
        <w:rPr>
          <w:color w:val="000000" w:themeColor="text1"/>
          <w:lang w:val="ru-RU"/>
        </w:rPr>
      </w:pPr>
      <w:r w:rsidRPr="00105CD0">
        <w:rPr>
          <w:color w:val="000000" w:themeColor="text1"/>
          <w:lang w:val="ru-RU"/>
        </w:rPr>
        <w:t xml:space="preserve">1. Создайте </w:t>
      </w:r>
      <w:r w:rsidRPr="00105CD0">
        <w:rPr>
          <w:color w:val="000000" w:themeColor="text1"/>
        </w:rPr>
        <w:t>HTML</w:t>
      </w:r>
      <w:r w:rsidRPr="00105CD0">
        <w:rPr>
          <w:color w:val="000000" w:themeColor="text1"/>
          <w:lang w:val="ru-RU"/>
        </w:rPr>
        <w:t>-страницу с элементами:</w:t>
      </w:r>
      <w:r w:rsidRPr="00105CD0">
        <w:rPr>
          <w:color w:val="000000" w:themeColor="text1"/>
          <w:lang w:val="ru-RU"/>
        </w:rPr>
        <w:br/>
        <w:t>- Заголовок (</w:t>
      </w:r>
      <w:r w:rsidRPr="00105CD0">
        <w:rPr>
          <w:color w:val="000000" w:themeColor="text1"/>
        </w:rPr>
        <w:t>h</w:t>
      </w:r>
      <w:r w:rsidRPr="00105CD0">
        <w:rPr>
          <w:color w:val="000000" w:themeColor="text1"/>
          <w:lang w:val="ru-RU"/>
        </w:rPr>
        <w:t>1).</w:t>
      </w:r>
      <w:r w:rsidRPr="00105CD0">
        <w:rPr>
          <w:color w:val="000000" w:themeColor="text1"/>
          <w:lang w:val="ru-RU"/>
        </w:rPr>
        <w:br/>
        <w:t>- Пустой список задач (</w:t>
      </w:r>
      <w:r w:rsidRPr="00105CD0">
        <w:rPr>
          <w:color w:val="000000" w:themeColor="text1"/>
        </w:rPr>
        <w:t>ul</w:t>
      </w:r>
      <w:r w:rsidRPr="00105CD0">
        <w:rPr>
          <w:color w:val="000000" w:themeColor="text1"/>
          <w:lang w:val="ru-RU"/>
        </w:rPr>
        <w:t>).</w:t>
      </w:r>
      <w:r w:rsidRPr="00105CD0">
        <w:rPr>
          <w:color w:val="000000" w:themeColor="text1"/>
          <w:lang w:val="ru-RU"/>
        </w:rPr>
        <w:br/>
        <w:t>- Поле ввода (</w:t>
      </w:r>
      <w:r w:rsidRPr="00105CD0">
        <w:rPr>
          <w:color w:val="000000" w:themeColor="text1"/>
        </w:rPr>
        <w:t>input</w:t>
      </w:r>
      <w:r w:rsidRPr="00105CD0">
        <w:rPr>
          <w:color w:val="000000" w:themeColor="text1"/>
          <w:lang w:val="ru-RU"/>
        </w:rPr>
        <w:t>) и кнопку «Добавить задачу».</w:t>
      </w:r>
      <w:r w:rsidRPr="00105CD0">
        <w:rPr>
          <w:color w:val="000000" w:themeColor="text1"/>
          <w:lang w:val="ru-RU"/>
        </w:rPr>
        <w:br/>
      </w:r>
    </w:p>
    <w:p w:rsidR="00846500" w:rsidRPr="00105CD0" w:rsidRDefault="00105CD0">
      <w:pPr>
        <w:rPr>
          <w:color w:val="000000" w:themeColor="text1"/>
          <w:lang w:val="ru-RU"/>
        </w:rPr>
      </w:pPr>
      <w:r w:rsidRPr="00105CD0">
        <w:rPr>
          <w:color w:val="000000" w:themeColor="text1"/>
          <w:lang w:val="ru-RU"/>
        </w:rPr>
        <w:t xml:space="preserve">2. Напишите </w:t>
      </w:r>
      <w:r w:rsidRPr="00105CD0">
        <w:rPr>
          <w:color w:val="000000" w:themeColor="text1"/>
        </w:rPr>
        <w:t>JavaScript</w:t>
      </w:r>
      <w:r w:rsidRPr="00105CD0">
        <w:rPr>
          <w:color w:val="000000" w:themeColor="text1"/>
          <w:lang w:val="ru-RU"/>
        </w:rPr>
        <w:t>-код, который выполняет следующие действия:</w:t>
      </w:r>
      <w:r w:rsidRPr="00105CD0">
        <w:rPr>
          <w:color w:val="000000" w:themeColor="text1"/>
          <w:lang w:val="ru-RU"/>
        </w:rPr>
        <w:br/>
        <w:t>- Добавляет н</w:t>
      </w:r>
      <w:r w:rsidRPr="00105CD0">
        <w:rPr>
          <w:color w:val="000000" w:themeColor="text1"/>
          <w:lang w:val="ru-RU"/>
        </w:rPr>
        <w:t>овые задачи в список при нажатии кнопки.</w:t>
      </w:r>
      <w:r w:rsidRPr="00105CD0">
        <w:rPr>
          <w:color w:val="000000" w:themeColor="text1"/>
          <w:lang w:val="ru-RU"/>
        </w:rPr>
        <w:br/>
        <w:t>- Удаляет задачу при клике на неё.</w:t>
      </w:r>
      <w:r w:rsidRPr="00105CD0">
        <w:rPr>
          <w:color w:val="000000" w:themeColor="text1"/>
          <w:lang w:val="ru-RU"/>
        </w:rPr>
        <w:br/>
        <w:t>- Проверяет, что поле ввода не пустое перед добавлением.</w:t>
      </w:r>
    </w:p>
    <w:p w:rsidR="00846500" w:rsidRPr="00105CD0" w:rsidRDefault="00105CD0">
      <w:pPr>
        <w:pStyle w:val="31"/>
        <w:rPr>
          <w:color w:val="000000" w:themeColor="text1"/>
        </w:rPr>
      </w:pPr>
      <w:proofErr w:type="spellStart"/>
      <w:r w:rsidRPr="00105CD0">
        <w:rPr>
          <w:color w:val="000000" w:themeColor="text1"/>
        </w:rPr>
        <w:t>Пример</w:t>
      </w:r>
      <w:proofErr w:type="spellEnd"/>
      <w:r w:rsidRPr="00105CD0">
        <w:rPr>
          <w:color w:val="000000" w:themeColor="text1"/>
        </w:rPr>
        <w:t xml:space="preserve"> HTML-</w:t>
      </w:r>
      <w:proofErr w:type="spellStart"/>
      <w:r w:rsidRPr="00105CD0">
        <w:rPr>
          <w:color w:val="000000" w:themeColor="text1"/>
        </w:rPr>
        <w:t>кода</w:t>
      </w:r>
      <w:proofErr w:type="spellEnd"/>
      <w:r w:rsidRPr="00105CD0">
        <w:rPr>
          <w:color w:val="000000" w:themeColor="text1"/>
        </w:rPr>
        <w:t>:</w:t>
      </w:r>
    </w:p>
    <w:p w:rsidR="00846500" w:rsidRPr="00105CD0" w:rsidRDefault="00105CD0">
      <w:pPr>
        <w:rPr>
          <w:color w:val="000000" w:themeColor="text1"/>
        </w:rPr>
      </w:pPr>
      <w:r w:rsidRPr="00105CD0">
        <w:rPr>
          <w:color w:val="000000" w:themeColor="text1"/>
        </w:rPr>
        <w:t>```html</w:t>
      </w:r>
      <w:r w:rsidRPr="00105CD0">
        <w:rPr>
          <w:color w:val="000000" w:themeColor="text1"/>
        </w:rPr>
        <w:br/>
        <w:t>&lt;!DOCTYPE html&gt;</w:t>
      </w:r>
      <w:r w:rsidRPr="00105CD0">
        <w:rPr>
          <w:color w:val="000000" w:themeColor="text1"/>
        </w:rPr>
        <w:br/>
        <w:t>&lt;html lang="en"&gt;</w:t>
      </w:r>
      <w:r w:rsidRPr="00105CD0">
        <w:rPr>
          <w:color w:val="000000" w:themeColor="text1"/>
        </w:rPr>
        <w:br/>
        <w:t>&lt;head&gt;</w:t>
      </w:r>
      <w:r w:rsidRPr="00105CD0">
        <w:rPr>
          <w:color w:val="000000" w:themeColor="text1"/>
        </w:rPr>
        <w:br/>
        <w:t xml:space="preserve">    &lt;meta charset="UTF-8"&gt;</w:t>
      </w:r>
      <w:r w:rsidRPr="00105CD0">
        <w:rPr>
          <w:color w:val="000000" w:themeColor="text1"/>
        </w:rPr>
        <w:br/>
        <w:t xml:space="preserve">    &lt;meta name="viewport" cont</w:t>
      </w:r>
      <w:r w:rsidRPr="00105CD0">
        <w:rPr>
          <w:color w:val="000000" w:themeColor="text1"/>
        </w:rPr>
        <w:t>ent="width=device-width, initial-scale=1.0"&gt;</w:t>
      </w:r>
      <w:r w:rsidRPr="00105CD0">
        <w:rPr>
          <w:color w:val="000000" w:themeColor="text1"/>
        </w:rPr>
        <w:br/>
        <w:t xml:space="preserve">    &lt;title&gt;To-Do List&lt;/title&gt;</w:t>
      </w:r>
      <w:r w:rsidRPr="00105CD0">
        <w:rPr>
          <w:color w:val="000000" w:themeColor="text1"/>
        </w:rPr>
        <w:br/>
        <w:t>&lt;/head&gt;</w:t>
      </w:r>
      <w:r w:rsidRPr="00105CD0">
        <w:rPr>
          <w:color w:val="000000" w:themeColor="text1"/>
        </w:rPr>
        <w:br/>
        <w:t>&lt;body&gt;</w:t>
      </w:r>
      <w:r w:rsidRPr="00105CD0">
        <w:rPr>
          <w:color w:val="000000" w:themeColor="text1"/>
        </w:rPr>
        <w:br/>
        <w:t xml:space="preserve">    &lt;h1&gt;Список задач&lt;/h1&gt;</w:t>
      </w:r>
      <w:r w:rsidRPr="00105CD0">
        <w:rPr>
          <w:color w:val="000000" w:themeColor="text1"/>
        </w:rPr>
        <w:br/>
        <w:t xml:space="preserve">    &lt;input type="text" id="taskInput" placeholder="Введите задачу"&gt;</w:t>
      </w:r>
      <w:r w:rsidRPr="00105CD0">
        <w:rPr>
          <w:color w:val="000000" w:themeColor="text1"/>
        </w:rPr>
        <w:br/>
        <w:t xml:space="preserve">    &lt;button id="addButton"&gt;Добавить задачу&lt;/button&gt;</w:t>
      </w:r>
      <w:r w:rsidRPr="00105CD0">
        <w:rPr>
          <w:color w:val="000000" w:themeColor="text1"/>
        </w:rPr>
        <w:br/>
        <w:t xml:space="preserve">    &lt;ul id="taskList</w:t>
      </w:r>
      <w:r w:rsidRPr="00105CD0">
        <w:rPr>
          <w:color w:val="000000" w:themeColor="text1"/>
        </w:rPr>
        <w:t>"&gt;&lt;/ul&gt;</w:t>
      </w:r>
      <w:r w:rsidRPr="00105CD0">
        <w:rPr>
          <w:color w:val="000000" w:themeColor="text1"/>
        </w:rPr>
        <w:br/>
        <w:t>&lt;/body&gt;</w:t>
      </w:r>
      <w:r w:rsidRPr="00105CD0">
        <w:rPr>
          <w:color w:val="000000" w:themeColor="text1"/>
        </w:rPr>
        <w:br/>
        <w:t>&lt;/html&gt;</w:t>
      </w:r>
      <w:r w:rsidRPr="00105CD0">
        <w:rPr>
          <w:color w:val="000000" w:themeColor="text1"/>
        </w:rPr>
        <w:br/>
        <w:t>```</w:t>
      </w:r>
    </w:p>
    <w:p w:rsidR="00846500" w:rsidRPr="00105CD0" w:rsidRDefault="00105CD0">
      <w:pPr>
        <w:pStyle w:val="31"/>
        <w:rPr>
          <w:color w:val="000000" w:themeColor="text1"/>
        </w:rPr>
      </w:pPr>
      <w:r w:rsidRPr="00105CD0">
        <w:rPr>
          <w:color w:val="000000" w:themeColor="text1"/>
        </w:rPr>
        <w:t>Пример JavaScript-кода:</w:t>
      </w:r>
    </w:p>
    <w:p w:rsidR="00846500" w:rsidRPr="00105CD0" w:rsidRDefault="00105CD0">
      <w:pPr>
        <w:rPr>
          <w:color w:val="000000" w:themeColor="text1"/>
        </w:rPr>
      </w:pPr>
      <w:r w:rsidRPr="00105CD0">
        <w:rPr>
          <w:color w:val="000000" w:themeColor="text1"/>
        </w:rPr>
        <w:t>```javascript</w:t>
      </w:r>
      <w:r w:rsidRPr="00105CD0">
        <w:rPr>
          <w:color w:val="000000" w:themeColor="text1"/>
        </w:rPr>
        <w:br/>
        <w:t>document.addEventListener('DOMContentLoaded', () =&gt; {</w:t>
      </w:r>
      <w:r w:rsidRPr="00105CD0">
        <w:rPr>
          <w:color w:val="000000" w:themeColor="text1"/>
        </w:rPr>
        <w:br/>
        <w:t xml:space="preserve">    const taskInput = document.getElementById('taskInput');</w:t>
      </w:r>
      <w:r w:rsidRPr="00105CD0">
        <w:rPr>
          <w:color w:val="000000" w:themeColor="text1"/>
        </w:rPr>
        <w:br/>
      </w:r>
      <w:r w:rsidRPr="00105CD0">
        <w:rPr>
          <w:color w:val="000000" w:themeColor="text1"/>
        </w:rPr>
        <w:lastRenderedPageBreak/>
        <w:t xml:space="preserve">    const addButton = document.getElementById('addButton');</w:t>
      </w:r>
      <w:r w:rsidRPr="00105CD0">
        <w:rPr>
          <w:color w:val="000000" w:themeColor="text1"/>
        </w:rPr>
        <w:br/>
        <w:t xml:space="preserve">    const taskLi</w:t>
      </w:r>
      <w:r w:rsidRPr="00105CD0">
        <w:rPr>
          <w:color w:val="000000" w:themeColor="text1"/>
        </w:rPr>
        <w:t>st = document.getElementById('taskList');</w:t>
      </w:r>
      <w:r w:rsidRPr="00105CD0">
        <w:rPr>
          <w:color w:val="000000" w:themeColor="text1"/>
        </w:rPr>
        <w:br/>
      </w:r>
      <w:r w:rsidRPr="00105CD0">
        <w:rPr>
          <w:color w:val="000000" w:themeColor="text1"/>
        </w:rPr>
        <w:br/>
        <w:t xml:space="preserve">    addButton.addEventListener('click', () =&gt; {</w:t>
      </w:r>
      <w:r w:rsidRPr="00105CD0">
        <w:rPr>
          <w:color w:val="000000" w:themeColor="text1"/>
        </w:rPr>
        <w:br/>
        <w:t xml:space="preserve">        const taskText = taskInput.value.trim();</w:t>
      </w:r>
      <w:r w:rsidRPr="00105CD0">
        <w:rPr>
          <w:color w:val="000000" w:themeColor="text1"/>
        </w:rPr>
        <w:br/>
        <w:t xml:space="preserve">        if (taskText === '') return;</w:t>
      </w:r>
      <w:r w:rsidRPr="00105CD0">
        <w:rPr>
          <w:color w:val="000000" w:themeColor="text1"/>
        </w:rPr>
        <w:br/>
      </w:r>
      <w:r w:rsidRPr="00105CD0">
        <w:rPr>
          <w:color w:val="000000" w:themeColor="text1"/>
        </w:rPr>
        <w:br/>
        <w:t xml:space="preserve">        const listItem = document.createElement('li');</w:t>
      </w:r>
      <w:r w:rsidRPr="00105CD0">
        <w:rPr>
          <w:color w:val="000000" w:themeColor="text1"/>
        </w:rPr>
        <w:br/>
        <w:t xml:space="preserve">        listItem.textCo</w:t>
      </w:r>
      <w:r w:rsidRPr="00105CD0">
        <w:rPr>
          <w:color w:val="000000" w:themeColor="text1"/>
        </w:rPr>
        <w:t>ntent = taskText;</w:t>
      </w:r>
      <w:r w:rsidRPr="00105CD0">
        <w:rPr>
          <w:color w:val="000000" w:themeColor="text1"/>
        </w:rPr>
        <w:br/>
      </w:r>
      <w:r w:rsidRPr="00105CD0">
        <w:rPr>
          <w:color w:val="000000" w:themeColor="text1"/>
        </w:rPr>
        <w:br/>
        <w:t xml:space="preserve">        listItem.addEventListener('click', () =&gt; {</w:t>
      </w:r>
      <w:r w:rsidRPr="00105CD0">
        <w:rPr>
          <w:color w:val="000000" w:themeColor="text1"/>
        </w:rPr>
        <w:br/>
        <w:t xml:space="preserve">            taskList.removeChild(listItem);</w:t>
      </w:r>
      <w:r w:rsidRPr="00105CD0">
        <w:rPr>
          <w:color w:val="000000" w:themeColor="text1"/>
        </w:rPr>
        <w:br/>
        <w:t xml:space="preserve">        });</w:t>
      </w:r>
      <w:r w:rsidRPr="00105CD0">
        <w:rPr>
          <w:color w:val="000000" w:themeColor="text1"/>
        </w:rPr>
        <w:br/>
      </w:r>
      <w:r w:rsidRPr="00105CD0">
        <w:rPr>
          <w:color w:val="000000" w:themeColor="text1"/>
        </w:rPr>
        <w:br/>
        <w:t xml:space="preserve">        taskList.appendChild(listItem);</w:t>
      </w:r>
      <w:r w:rsidRPr="00105CD0">
        <w:rPr>
          <w:color w:val="000000" w:themeColor="text1"/>
        </w:rPr>
        <w:br/>
        <w:t xml:space="preserve">        taskInput.value = '';</w:t>
      </w:r>
      <w:r w:rsidRPr="00105CD0">
        <w:rPr>
          <w:color w:val="000000" w:themeColor="text1"/>
        </w:rPr>
        <w:br/>
        <w:t xml:space="preserve">    });</w:t>
      </w:r>
      <w:r w:rsidRPr="00105CD0">
        <w:rPr>
          <w:color w:val="000000" w:themeColor="text1"/>
        </w:rPr>
        <w:br/>
        <w:t>});</w:t>
      </w:r>
      <w:r w:rsidRPr="00105CD0">
        <w:rPr>
          <w:color w:val="000000" w:themeColor="text1"/>
        </w:rPr>
        <w:br/>
        <w:t>```</w:t>
      </w:r>
    </w:p>
    <w:p w:rsidR="00846500" w:rsidRPr="00105CD0" w:rsidRDefault="00105CD0">
      <w:pPr>
        <w:pStyle w:val="21"/>
        <w:rPr>
          <w:color w:val="000000" w:themeColor="text1"/>
          <w:lang w:val="ru-RU"/>
        </w:rPr>
      </w:pPr>
      <w:r w:rsidRPr="00105CD0">
        <w:rPr>
          <w:color w:val="000000" w:themeColor="text1"/>
          <w:lang w:val="ru-RU"/>
        </w:rPr>
        <w:t>Дополнительные задания:</w:t>
      </w:r>
    </w:p>
    <w:p w:rsidR="00846500" w:rsidRPr="00105CD0" w:rsidRDefault="00105CD0">
      <w:pPr>
        <w:rPr>
          <w:color w:val="000000" w:themeColor="text1"/>
          <w:lang w:val="ru-RU"/>
        </w:rPr>
      </w:pPr>
      <w:r w:rsidRPr="00105CD0">
        <w:rPr>
          <w:color w:val="000000" w:themeColor="text1"/>
          <w:lang w:val="ru-RU"/>
        </w:rPr>
        <w:t>- Реализуйте возмож</w:t>
      </w:r>
      <w:r w:rsidRPr="00105CD0">
        <w:rPr>
          <w:color w:val="000000" w:themeColor="text1"/>
          <w:lang w:val="ru-RU"/>
        </w:rPr>
        <w:t>ность редактирования задачи при двойном клике.</w:t>
      </w:r>
    </w:p>
    <w:p w:rsidR="00846500" w:rsidRPr="00105CD0" w:rsidRDefault="00105CD0">
      <w:pPr>
        <w:rPr>
          <w:color w:val="000000" w:themeColor="text1"/>
          <w:lang w:val="ru-RU"/>
        </w:rPr>
      </w:pPr>
      <w:r w:rsidRPr="00105CD0">
        <w:rPr>
          <w:color w:val="000000" w:themeColor="text1"/>
          <w:lang w:val="ru-RU"/>
        </w:rPr>
        <w:t>- Добавьте функционал для отметки задачи как выполненной (например, зачёркивание текста).</w:t>
      </w:r>
    </w:p>
    <w:p w:rsidR="00846500" w:rsidRPr="00105CD0" w:rsidRDefault="00105CD0">
      <w:pPr>
        <w:rPr>
          <w:color w:val="000000" w:themeColor="text1"/>
          <w:lang w:val="ru-RU"/>
        </w:rPr>
      </w:pPr>
      <w:r w:rsidRPr="00105CD0">
        <w:rPr>
          <w:color w:val="000000" w:themeColor="text1"/>
          <w:lang w:val="ru-RU"/>
        </w:rPr>
        <w:t xml:space="preserve">- Сохраните список задач в </w:t>
      </w:r>
      <w:proofErr w:type="spellStart"/>
      <w:r w:rsidRPr="00105CD0">
        <w:rPr>
          <w:color w:val="000000" w:themeColor="text1"/>
        </w:rPr>
        <w:t>LocalStorage</w:t>
      </w:r>
      <w:proofErr w:type="spellEnd"/>
      <w:r w:rsidRPr="00105CD0">
        <w:rPr>
          <w:color w:val="000000" w:themeColor="text1"/>
          <w:lang w:val="ru-RU"/>
        </w:rPr>
        <w:t>, чтобы он сохранялся при перезагрузке страницы.</w:t>
      </w:r>
      <w:bookmarkEnd w:id="0"/>
    </w:p>
    <w:sectPr w:rsidR="00846500" w:rsidRPr="00105C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CD0"/>
    <w:rsid w:val="0015074B"/>
    <w:rsid w:val="0029639D"/>
    <w:rsid w:val="00326F90"/>
    <w:rsid w:val="0084650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20D91E"/>
  <w14:defaultImageDpi w14:val="300"/>
  <w15:docId w15:val="{949520C3-9610-4352-A2C5-50FC7D1F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StGen0">
    <w:name w:val="StGen0"/>
    <w:basedOn w:val="a3"/>
    <w:rsid w:val="00105CD0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val="ru-RU" w:eastAsia="zh-CN" w:bidi="hi-IN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244A58-8EF3-4D04-90A4-8979C5353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adyshkinss@gmail.com</cp:lastModifiedBy>
  <cp:revision>2</cp:revision>
  <dcterms:created xsi:type="dcterms:W3CDTF">2013-12-23T23:15:00Z</dcterms:created>
  <dcterms:modified xsi:type="dcterms:W3CDTF">2025-01-24T07:13:00Z</dcterms:modified>
  <cp:category/>
</cp:coreProperties>
</file>