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6795" w:rsidRPr="00EF6795" w:rsidRDefault="00EF6795" w:rsidP="00EF679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StGen0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2"/>
        <w:gridCol w:w="5103"/>
      </w:tblGrid>
      <w:tr w:rsidR="00EF6795" w:rsidRPr="00EF6795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F6795" w:rsidRPr="00EF6795" w:rsidRDefault="00EF6795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EF6795">
              <w:rPr>
                <w:color w:val="000000" w:themeColor="text1"/>
              </w:rPr>
              <w:t>ДИСЦИПЛИНА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F6795" w:rsidRPr="00EF6795" w:rsidRDefault="00EF6795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EF6795">
              <w:rPr>
                <w:color w:val="000000" w:themeColor="text1"/>
              </w:rPr>
              <w:t xml:space="preserve">Технологии индустриального программирования </w:t>
            </w:r>
          </w:p>
        </w:tc>
      </w:tr>
      <w:tr w:rsidR="00EF6795" w:rsidRPr="00EF6795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F6795" w:rsidRPr="00EF6795" w:rsidRDefault="00EF6795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EF6795">
              <w:rPr>
                <w:color w:val="000000" w:themeColor="text1"/>
              </w:rPr>
              <w:t>ИНСТИТУТ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F6795" w:rsidRPr="00EF6795" w:rsidRDefault="00EF6795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EF6795">
              <w:rPr>
                <w:color w:val="000000" w:themeColor="text1"/>
              </w:rPr>
              <w:t>Институт перспективных технологий и индустриального программирования</w:t>
            </w:r>
          </w:p>
        </w:tc>
      </w:tr>
      <w:tr w:rsidR="00EF6795" w:rsidRPr="00EF6795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F6795" w:rsidRPr="00EF6795" w:rsidRDefault="00EF6795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EF6795">
              <w:rPr>
                <w:color w:val="000000" w:themeColor="text1"/>
              </w:rPr>
              <w:t>КАФЕДРА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F6795" w:rsidRPr="00EF6795" w:rsidRDefault="00EF6795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EF6795">
              <w:rPr>
                <w:color w:val="000000" w:themeColor="text1"/>
              </w:rPr>
              <w:t>Кафедра индустриального программирования</w:t>
            </w:r>
          </w:p>
        </w:tc>
      </w:tr>
      <w:tr w:rsidR="00EF6795" w:rsidRPr="00EF6795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F6795" w:rsidRPr="00EF6795" w:rsidRDefault="00EF6795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EF6795">
              <w:rPr>
                <w:color w:val="000000" w:themeColor="text1"/>
              </w:rPr>
              <w:t>ВИД УЧЕБНОГО МАТЕРИАЛА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F6795" w:rsidRPr="00EF6795" w:rsidRDefault="00EF6795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EF6795">
              <w:rPr>
                <w:color w:val="000000" w:themeColor="text1"/>
              </w:rPr>
              <w:t>Практическое занятие</w:t>
            </w:r>
          </w:p>
        </w:tc>
      </w:tr>
      <w:tr w:rsidR="00EF6795" w:rsidRPr="00EF6795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F6795" w:rsidRPr="00EF6795" w:rsidRDefault="00EF6795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EF6795">
              <w:rPr>
                <w:color w:val="000000" w:themeColor="text1"/>
              </w:rPr>
              <w:t>ПРЕПОДАВАТЕЛЬ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F6795" w:rsidRPr="00EF6795" w:rsidRDefault="00EF6795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EF6795">
              <w:rPr>
                <w:color w:val="000000" w:themeColor="text1"/>
              </w:rPr>
              <w:t>Адышкин Сергей Сергеевич</w:t>
            </w:r>
          </w:p>
        </w:tc>
      </w:tr>
      <w:tr w:rsidR="00EF6795" w:rsidRPr="00EF6795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F6795" w:rsidRPr="00EF6795" w:rsidRDefault="00EF6795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EF6795">
              <w:rPr>
                <w:color w:val="000000" w:themeColor="text1"/>
              </w:rPr>
              <w:t>СЕМЕСТР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F6795" w:rsidRPr="00EF6795" w:rsidRDefault="00EF6795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EF6795">
              <w:rPr>
                <w:color w:val="000000" w:themeColor="text1"/>
              </w:rPr>
              <w:t>2 семестр, 202</w:t>
            </w:r>
            <w:r w:rsidRPr="00EF6795">
              <w:rPr>
                <w:color w:val="000000" w:themeColor="text1"/>
                <w:lang w:val="en-US"/>
              </w:rPr>
              <w:t>4</w:t>
            </w:r>
            <w:r w:rsidRPr="00EF6795">
              <w:rPr>
                <w:color w:val="000000" w:themeColor="text1"/>
              </w:rPr>
              <w:t>-202</w:t>
            </w:r>
            <w:r w:rsidRPr="00EF6795">
              <w:rPr>
                <w:color w:val="000000" w:themeColor="text1"/>
                <w:lang w:val="en-US"/>
              </w:rPr>
              <w:t>5</w:t>
            </w:r>
            <w:r w:rsidRPr="00EF6795">
              <w:rPr>
                <w:color w:val="000000" w:themeColor="text1"/>
              </w:rPr>
              <w:t xml:space="preserve"> гг.</w:t>
            </w:r>
          </w:p>
        </w:tc>
      </w:tr>
    </w:tbl>
    <w:p w:rsidR="00EF6795" w:rsidRPr="00EF6795" w:rsidRDefault="00EF6795" w:rsidP="00EF6795">
      <w:pPr>
        <w:pStyle w:val="1"/>
        <w:rPr>
          <w:color w:val="000000" w:themeColor="text1"/>
          <w:lang w:eastAsia="zh-CN" w:bidi="hi-IN"/>
        </w:rPr>
      </w:pPr>
      <w:r w:rsidRPr="00EF6795">
        <w:rPr>
          <w:b w:val="0"/>
          <w:color w:val="000000" w:themeColor="text1"/>
        </w:rPr>
        <w:br w:type="page"/>
      </w:r>
      <w:bookmarkStart w:id="0" w:name="_j07isub79l2q"/>
      <w:bookmarkEnd w:id="0"/>
    </w:p>
    <w:p w:rsidR="00A80504" w:rsidRPr="00EF6795" w:rsidRDefault="00EF6795">
      <w:pPr>
        <w:pStyle w:val="1"/>
        <w:rPr>
          <w:color w:val="000000" w:themeColor="text1"/>
          <w:lang w:val="ru-RU"/>
        </w:rPr>
      </w:pPr>
      <w:r w:rsidRPr="00EF6795">
        <w:rPr>
          <w:color w:val="000000" w:themeColor="text1"/>
          <w:lang w:val="ru-RU"/>
        </w:rPr>
        <w:lastRenderedPageBreak/>
        <w:t xml:space="preserve">Практическое занятие №4: Управление разработкой с использованием </w:t>
      </w:r>
      <w:r w:rsidRPr="00EF6795">
        <w:rPr>
          <w:color w:val="000000" w:themeColor="text1"/>
        </w:rPr>
        <w:t>TypeScript</w:t>
      </w:r>
    </w:p>
    <w:p w:rsidR="00A80504" w:rsidRPr="00EF6795" w:rsidRDefault="00EF6795">
      <w:pPr>
        <w:pStyle w:val="21"/>
        <w:rPr>
          <w:color w:val="000000" w:themeColor="text1"/>
          <w:lang w:val="ru-RU"/>
        </w:rPr>
      </w:pPr>
      <w:r w:rsidRPr="00EF6795">
        <w:rPr>
          <w:color w:val="000000" w:themeColor="text1"/>
          <w:lang w:val="ru-RU"/>
        </w:rPr>
        <w:t xml:space="preserve">Тема: Работа с архитектурой </w:t>
      </w:r>
      <w:r w:rsidRPr="00EF6795">
        <w:rPr>
          <w:color w:val="000000" w:themeColor="text1"/>
        </w:rPr>
        <w:t>CSS</w:t>
      </w:r>
      <w:r w:rsidRPr="00EF6795">
        <w:rPr>
          <w:color w:val="000000" w:themeColor="text1"/>
          <w:lang w:val="ru-RU"/>
        </w:rPr>
        <w:t xml:space="preserve"> и препроцессорами</w:t>
      </w:r>
    </w:p>
    <w:p w:rsidR="00A80504" w:rsidRPr="00EF6795" w:rsidRDefault="00EF6795">
      <w:pPr>
        <w:pStyle w:val="21"/>
        <w:rPr>
          <w:color w:val="000000" w:themeColor="text1"/>
          <w:lang w:val="ru-RU"/>
        </w:rPr>
      </w:pPr>
      <w:r w:rsidRPr="00EF6795">
        <w:rPr>
          <w:color w:val="000000" w:themeColor="text1"/>
          <w:lang w:val="ru-RU"/>
        </w:rPr>
        <w:t>Цели занятия:</w:t>
      </w:r>
    </w:p>
    <w:p w:rsidR="00A80504" w:rsidRPr="00EF6795" w:rsidRDefault="00EF6795">
      <w:pPr>
        <w:rPr>
          <w:color w:val="000000" w:themeColor="text1"/>
          <w:lang w:val="ru-RU"/>
        </w:rPr>
      </w:pPr>
      <w:r w:rsidRPr="00EF6795">
        <w:rPr>
          <w:color w:val="000000" w:themeColor="text1"/>
          <w:lang w:val="ru-RU"/>
        </w:rPr>
        <w:t xml:space="preserve">- Изучить основы организации </w:t>
      </w:r>
      <w:r w:rsidRPr="00EF6795">
        <w:rPr>
          <w:color w:val="000000" w:themeColor="text1"/>
        </w:rPr>
        <w:t>CSS</w:t>
      </w:r>
      <w:r w:rsidRPr="00EF6795">
        <w:rPr>
          <w:color w:val="000000" w:themeColor="text1"/>
          <w:lang w:val="ru-RU"/>
        </w:rPr>
        <w:t>-файлов.</w:t>
      </w:r>
    </w:p>
    <w:p w:rsidR="00A80504" w:rsidRPr="00EF6795" w:rsidRDefault="00EF6795">
      <w:pPr>
        <w:rPr>
          <w:color w:val="000000" w:themeColor="text1"/>
          <w:lang w:val="ru-RU"/>
        </w:rPr>
      </w:pPr>
      <w:r w:rsidRPr="00EF6795">
        <w:rPr>
          <w:color w:val="000000" w:themeColor="text1"/>
          <w:lang w:val="ru-RU"/>
        </w:rPr>
        <w:t>- Освоить использование препроцессоров (</w:t>
      </w:r>
      <w:r w:rsidRPr="00EF6795">
        <w:rPr>
          <w:color w:val="000000" w:themeColor="text1"/>
        </w:rPr>
        <w:t>SASS</w:t>
      </w:r>
      <w:r w:rsidRPr="00EF6795">
        <w:rPr>
          <w:color w:val="000000" w:themeColor="text1"/>
          <w:lang w:val="ru-RU"/>
        </w:rPr>
        <w:t xml:space="preserve">, </w:t>
      </w:r>
      <w:r w:rsidRPr="00EF6795">
        <w:rPr>
          <w:color w:val="000000" w:themeColor="text1"/>
        </w:rPr>
        <w:t>LE</w:t>
      </w:r>
      <w:bookmarkStart w:id="1" w:name="_GoBack"/>
      <w:bookmarkEnd w:id="1"/>
      <w:r w:rsidRPr="00EF6795">
        <w:rPr>
          <w:color w:val="000000" w:themeColor="text1"/>
        </w:rPr>
        <w:t>SS</w:t>
      </w:r>
      <w:r w:rsidRPr="00EF6795">
        <w:rPr>
          <w:color w:val="000000" w:themeColor="text1"/>
          <w:lang w:val="ru-RU"/>
        </w:rPr>
        <w:t>).</w:t>
      </w:r>
    </w:p>
    <w:p w:rsidR="00A80504" w:rsidRPr="00EF6795" w:rsidRDefault="00EF6795">
      <w:pPr>
        <w:rPr>
          <w:color w:val="000000" w:themeColor="text1"/>
          <w:lang w:val="ru-RU"/>
        </w:rPr>
      </w:pPr>
      <w:r w:rsidRPr="00EF6795">
        <w:rPr>
          <w:color w:val="000000" w:themeColor="text1"/>
          <w:lang w:val="ru-RU"/>
        </w:rPr>
        <w:t xml:space="preserve">- Применить </w:t>
      </w:r>
      <w:r w:rsidRPr="00EF6795">
        <w:rPr>
          <w:color w:val="000000" w:themeColor="text1"/>
          <w:lang w:val="ru-RU"/>
        </w:rPr>
        <w:t xml:space="preserve">методологию </w:t>
      </w:r>
      <w:r w:rsidRPr="00EF6795">
        <w:rPr>
          <w:color w:val="000000" w:themeColor="text1"/>
        </w:rPr>
        <w:t>BEM</w:t>
      </w:r>
      <w:r w:rsidRPr="00EF6795">
        <w:rPr>
          <w:color w:val="000000" w:themeColor="text1"/>
          <w:lang w:val="ru-RU"/>
        </w:rPr>
        <w:t xml:space="preserve"> для структурирования </w:t>
      </w:r>
      <w:r w:rsidRPr="00EF6795">
        <w:rPr>
          <w:color w:val="000000" w:themeColor="text1"/>
        </w:rPr>
        <w:t>CSS</w:t>
      </w:r>
      <w:r w:rsidRPr="00EF6795">
        <w:rPr>
          <w:color w:val="000000" w:themeColor="text1"/>
          <w:lang w:val="ru-RU"/>
        </w:rPr>
        <w:t>.</w:t>
      </w:r>
    </w:p>
    <w:p w:rsidR="00A80504" w:rsidRPr="00EF6795" w:rsidRDefault="00EF6795">
      <w:pPr>
        <w:pStyle w:val="21"/>
        <w:rPr>
          <w:color w:val="000000" w:themeColor="text1"/>
          <w:lang w:val="ru-RU"/>
        </w:rPr>
      </w:pPr>
      <w:r w:rsidRPr="00EF6795">
        <w:rPr>
          <w:color w:val="000000" w:themeColor="text1"/>
          <w:lang w:val="ru-RU"/>
        </w:rPr>
        <w:t>Инструкции:</w:t>
      </w:r>
    </w:p>
    <w:p w:rsidR="00A80504" w:rsidRPr="00EF6795" w:rsidRDefault="00EF6795">
      <w:pPr>
        <w:rPr>
          <w:color w:val="000000" w:themeColor="text1"/>
          <w:lang w:val="ru-RU"/>
        </w:rPr>
      </w:pPr>
      <w:r w:rsidRPr="00EF6795">
        <w:rPr>
          <w:color w:val="000000" w:themeColor="text1"/>
          <w:lang w:val="ru-RU"/>
        </w:rPr>
        <w:t xml:space="preserve">1. Создайте проект и настройте препроцессор </w:t>
      </w:r>
      <w:r w:rsidRPr="00EF6795">
        <w:rPr>
          <w:color w:val="000000" w:themeColor="text1"/>
        </w:rPr>
        <w:t>SASS</w:t>
      </w:r>
      <w:r w:rsidRPr="00EF6795">
        <w:rPr>
          <w:color w:val="000000" w:themeColor="text1"/>
          <w:lang w:val="ru-RU"/>
        </w:rPr>
        <w:t>.</w:t>
      </w:r>
    </w:p>
    <w:p w:rsidR="00A80504" w:rsidRPr="00EF6795" w:rsidRDefault="00EF6795">
      <w:pPr>
        <w:rPr>
          <w:color w:val="000000" w:themeColor="text1"/>
          <w:lang w:val="ru-RU"/>
        </w:rPr>
      </w:pPr>
      <w:r w:rsidRPr="00EF6795">
        <w:rPr>
          <w:color w:val="000000" w:themeColor="text1"/>
          <w:lang w:val="ru-RU"/>
        </w:rPr>
        <w:t xml:space="preserve">2. Реализуйте стили для страницы с использованием </w:t>
      </w:r>
      <w:r w:rsidRPr="00EF6795">
        <w:rPr>
          <w:color w:val="000000" w:themeColor="text1"/>
        </w:rPr>
        <w:t>BEM</w:t>
      </w:r>
      <w:r w:rsidRPr="00EF6795">
        <w:rPr>
          <w:color w:val="000000" w:themeColor="text1"/>
          <w:lang w:val="ru-RU"/>
        </w:rPr>
        <w:t>-методологии.</w:t>
      </w:r>
    </w:p>
    <w:p w:rsidR="00A80504" w:rsidRPr="00EF6795" w:rsidRDefault="00EF6795">
      <w:pPr>
        <w:rPr>
          <w:color w:val="000000" w:themeColor="text1"/>
          <w:lang w:val="ru-RU"/>
        </w:rPr>
      </w:pPr>
      <w:r w:rsidRPr="00EF6795">
        <w:rPr>
          <w:color w:val="000000" w:themeColor="text1"/>
          <w:lang w:val="ru-RU"/>
        </w:rPr>
        <w:t xml:space="preserve">3. Создайте переменные и вложенные правила в </w:t>
      </w:r>
      <w:r w:rsidRPr="00EF6795">
        <w:rPr>
          <w:color w:val="000000" w:themeColor="text1"/>
        </w:rPr>
        <w:t>SASS</w:t>
      </w:r>
      <w:r w:rsidRPr="00EF6795">
        <w:rPr>
          <w:color w:val="000000" w:themeColor="text1"/>
          <w:lang w:val="ru-RU"/>
        </w:rPr>
        <w:t>.</w:t>
      </w:r>
    </w:p>
    <w:p w:rsidR="00A80504" w:rsidRPr="00EF6795" w:rsidRDefault="00EF6795">
      <w:pPr>
        <w:pStyle w:val="21"/>
        <w:rPr>
          <w:color w:val="000000" w:themeColor="text1"/>
        </w:rPr>
      </w:pPr>
      <w:r w:rsidRPr="00EF6795">
        <w:rPr>
          <w:color w:val="000000" w:themeColor="text1"/>
        </w:rPr>
        <w:t>Примеры кода:</w:t>
      </w:r>
    </w:p>
    <w:p w:rsidR="00A80504" w:rsidRPr="00EF6795" w:rsidRDefault="00EF6795">
      <w:pPr>
        <w:rPr>
          <w:color w:val="000000" w:themeColor="text1"/>
        </w:rPr>
      </w:pPr>
      <w:r w:rsidRPr="00EF6795">
        <w:rPr>
          <w:color w:val="000000" w:themeColor="text1"/>
        </w:rPr>
        <w:t>```scss</w:t>
      </w:r>
      <w:r w:rsidRPr="00EF6795">
        <w:rPr>
          <w:color w:val="000000" w:themeColor="text1"/>
        </w:rPr>
        <w:br/>
        <w:t>// Пример SA</w:t>
      </w:r>
      <w:r w:rsidRPr="00EF6795">
        <w:rPr>
          <w:color w:val="000000" w:themeColor="text1"/>
        </w:rPr>
        <w:t>SS-кода</w:t>
      </w:r>
      <w:r w:rsidRPr="00EF6795">
        <w:rPr>
          <w:color w:val="000000" w:themeColor="text1"/>
        </w:rPr>
        <w:br/>
        <w:t>$primary-color: #3498db;</w:t>
      </w:r>
      <w:r w:rsidRPr="00EF6795">
        <w:rPr>
          <w:color w:val="000000" w:themeColor="text1"/>
        </w:rPr>
        <w:br/>
      </w:r>
      <w:r w:rsidRPr="00EF6795">
        <w:rPr>
          <w:color w:val="000000" w:themeColor="text1"/>
        </w:rPr>
        <w:br/>
        <w:t>.button {</w:t>
      </w:r>
      <w:r w:rsidRPr="00EF6795">
        <w:rPr>
          <w:color w:val="000000" w:themeColor="text1"/>
        </w:rPr>
        <w:br/>
        <w:t xml:space="preserve">    color: $primary-color;</w:t>
      </w:r>
      <w:r w:rsidRPr="00EF6795">
        <w:rPr>
          <w:color w:val="000000" w:themeColor="text1"/>
        </w:rPr>
        <w:br/>
        <w:t xml:space="preserve">    &amp;:hover {</w:t>
      </w:r>
      <w:r w:rsidRPr="00EF6795">
        <w:rPr>
          <w:color w:val="000000" w:themeColor="text1"/>
        </w:rPr>
        <w:br/>
        <w:t xml:space="preserve">        background-color: lighten($primary-color, 20%);</w:t>
      </w:r>
      <w:r w:rsidRPr="00EF6795">
        <w:rPr>
          <w:color w:val="000000" w:themeColor="text1"/>
        </w:rPr>
        <w:br/>
        <w:t xml:space="preserve">    }</w:t>
      </w:r>
      <w:r w:rsidRPr="00EF6795">
        <w:rPr>
          <w:color w:val="000000" w:themeColor="text1"/>
        </w:rPr>
        <w:br/>
        <w:t>}</w:t>
      </w:r>
      <w:r w:rsidRPr="00EF6795">
        <w:rPr>
          <w:color w:val="000000" w:themeColor="text1"/>
        </w:rPr>
        <w:br/>
        <w:t>```</w:t>
      </w:r>
    </w:p>
    <w:p w:rsidR="00A80504" w:rsidRPr="00EF6795" w:rsidRDefault="00EF6795">
      <w:pPr>
        <w:pStyle w:val="21"/>
        <w:rPr>
          <w:color w:val="000000" w:themeColor="text1"/>
          <w:lang w:val="ru-RU"/>
        </w:rPr>
      </w:pPr>
      <w:r w:rsidRPr="00EF6795">
        <w:rPr>
          <w:color w:val="000000" w:themeColor="text1"/>
          <w:lang w:val="ru-RU"/>
        </w:rPr>
        <w:t>Дополнительные задания:</w:t>
      </w:r>
    </w:p>
    <w:p w:rsidR="00A80504" w:rsidRPr="00EF6795" w:rsidRDefault="00EF6795">
      <w:pPr>
        <w:rPr>
          <w:color w:val="000000" w:themeColor="text1"/>
          <w:lang w:val="ru-RU"/>
        </w:rPr>
      </w:pPr>
      <w:r w:rsidRPr="00EF6795">
        <w:rPr>
          <w:color w:val="000000" w:themeColor="text1"/>
          <w:lang w:val="ru-RU"/>
        </w:rPr>
        <w:t xml:space="preserve">- Реализуйте адаптивный дизайн с использованием </w:t>
      </w:r>
      <w:r w:rsidRPr="00EF6795">
        <w:rPr>
          <w:color w:val="000000" w:themeColor="text1"/>
        </w:rPr>
        <w:t>SASS</w:t>
      </w:r>
      <w:r w:rsidRPr="00EF6795">
        <w:rPr>
          <w:color w:val="000000" w:themeColor="text1"/>
          <w:lang w:val="ru-RU"/>
        </w:rPr>
        <w:t>-переменных.</w:t>
      </w:r>
    </w:p>
    <w:p w:rsidR="00A80504" w:rsidRPr="00EF6795" w:rsidRDefault="00EF6795">
      <w:pPr>
        <w:rPr>
          <w:color w:val="000000" w:themeColor="text1"/>
          <w:lang w:val="ru-RU"/>
        </w:rPr>
      </w:pPr>
      <w:r w:rsidRPr="00EF6795">
        <w:rPr>
          <w:color w:val="000000" w:themeColor="text1"/>
          <w:lang w:val="ru-RU"/>
        </w:rPr>
        <w:t xml:space="preserve">- Добавьте </w:t>
      </w:r>
      <w:proofErr w:type="spellStart"/>
      <w:r w:rsidRPr="00EF6795">
        <w:rPr>
          <w:color w:val="000000" w:themeColor="text1"/>
          <w:lang w:val="ru-RU"/>
        </w:rPr>
        <w:t>мик</w:t>
      </w:r>
      <w:r w:rsidRPr="00EF6795">
        <w:rPr>
          <w:color w:val="000000" w:themeColor="text1"/>
          <w:lang w:val="ru-RU"/>
        </w:rPr>
        <w:t>сины</w:t>
      </w:r>
      <w:proofErr w:type="spellEnd"/>
      <w:r w:rsidRPr="00EF6795">
        <w:rPr>
          <w:color w:val="000000" w:themeColor="text1"/>
          <w:lang w:val="ru-RU"/>
        </w:rPr>
        <w:t xml:space="preserve"> для повторяющихся стилей.</w:t>
      </w:r>
    </w:p>
    <w:p w:rsidR="00A80504" w:rsidRPr="00EF6795" w:rsidRDefault="00EF6795">
      <w:pPr>
        <w:rPr>
          <w:color w:val="000000" w:themeColor="text1"/>
          <w:lang w:val="ru-RU"/>
        </w:rPr>
      </w:pPr>
      <w:r w:rsidRPr="00EF6795">
        <w:rPr>
          <w:color w:val="000000" w:themeColor="text1"/>
          <w:lang w:val="ru-RU"/>
        </w:rPr>
        <w:t xml:space="preserve">- Протестируйте производительность </w:t>
      </w:r>
      <w:r w:rsidRPr="00EF6795">
        <w:rPr>
          <w:color w:val="000000" w:themeColor="text1"/>
        </w:rPr>
        <w:t>CSS</w:t>
      </w:r>
      <w:r w:rsidRPr="00EF6795">
        <w:rPr>
          <w:color w:val="000000" w:themeColor="text1"/>
          <w:lang w:val="ru-RU"/>
        </w:rPr>
        <w:t xml:space="preserve"> при большом объёме стилей.</w:t>
      </w:r>
    </w:p>
    <w:sectPr w:rsidR="00A80504" w:rsidRPr="00EF67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0504"/>
    <w:rsid w:val="00AA1D8D"/>
    <w:rsid w:val="00B47730"/>
    <w:rsid w:val="00CB0664"/>
    <w:rsid w:val="00EF67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49520C3-9610-4352-A2C5-50FC7D1F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StGen0">
    <w:name w:val="StGen0"/>
    <w:basedOn w:val="a3"/>
    <w:rsid w:val="00EF6795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-RU" w:eastAsia="zh-CN" w:bidi="hi-I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377B7E-A686-486D-87B5-592A4FEE7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adyshkinss@gmail.com</cp:lastModifiedBy>
  <cp:revision>2</cp:revision>
  <dcterms:created xsi:type="dcterms:W3CDTF">2013-12-23T23:15:00Z</dcterms:created>
  <dcterms:modified xsi:type="dcterms:W3CDTF">2025-01-24T07:14:00Z</dcterms:modified>
  <cp:category/>
</cp:coreProperties>
</file>