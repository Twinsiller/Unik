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2A02" w:rsidRPr="00532A02" w:rsidRDefault="00532A02" w:rsidP="00532A0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StGen0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2"/>
        <w:gridCol w:w="5103"/>
      </w:tblGrid>
      <w:tr w:rsidR="00532A02" w:rsidRPr="00532A02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2A02" w:rsidRPr="00532A02" w:rsidRDefault="00532A02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532A02">
              <w:rPr>
                <w:color w:val="000000" w:themeColor="text1"/>
              </w:rPr>
              <w:t>ДИСЦИПЛИНА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2A02" w:rsidRPr="00532A02" w:rsidRDefault="00532A02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532A02">
              <w:rPr>
                <w:color w:val="000000" w:themeColor="text1"/>
              </w:rPr>
              <w:t xml:space="preserve">Технологии индустриального программирования </w:t>
            </w:r>
          </w:p>
        </w:tc>
      </w:tr>
      <w:tr w:rsidR="00532A02" w:rsidRPr="00532A02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2A02" w:rsidRPr="00532A02" w:rsidRDefault="00532A02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532A02">
              <w:rPr>
                <w:color w:val="000000" w:themeColor="text1"/>
              </w:rPr>
              <w:t>ИНСТИТУТ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2A02" w:rsidRPr="00532A02" w:rsidRDefault="00532A02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532A02">
              <w:rPr>
                <w:color w:val="000000" w:themeColor="text1"/>
              </w:rPr>
              <w:t>Институт перспективных технологий и индустриального программирования</w:t>
            </w:r>
          </w:p>
        </w:tc>
      </w:tr>
      <w:tr w:rsidR="00532A02" w:rsidRPr="00532A02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2A02" w:rsidRPr="00532A02" w:rsidRDefault="00532A02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532A02">
              <w:rPr>
                <w:color w:val="000000" w:themeColor="text1"/>
              </w:rPr>
              <w:t>КАФЕДРА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2A02" w:rsidRPr="00532A02" w:rsidRDefault="00532A02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532A02">
              <w:rPr>
                <w:color w:val="000000" w:themeColor="text1"/>
              </w:rPr>
              <w:t>Кафедра индустриального программирования</w:t>
            </w:r>
          </w:p>
        </w:tc>
      </w:tr>
      <w:tr w:rsidR="00532A02" w:rsidRPr="00532A02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2A02" w:rsidRPr="00532A02" w:rsidRDefault="00532A02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532A02">
              <w:rPr>
                <w:color w:val="000000" w:themeColor="text1"/>
              </w:rPr>
              <w:t>ВИД УЧЕБНОГО МАТЕРИАЛА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2A02" w:rsidRPr="00532A02" w:rsidRDefault="00532A02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532A02">
              <w:rPr>
                <w:color w:val="000000" w:themeColor="text1"/>
              </w:rPr>
              <w:t>Практическое занятие</w:t>
            </w:r>
          </w:p>
        </w:tc>
      </w:tr>
      <w:tr w:rsidR="00532A02" w:rsidRPr="00532A02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2A02" w:rsidRPr="00532A02" w:rsidRDefault="00532A02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532A02">
              <w:rPr>
                <w:color w:val="000000" w:themeColor="text1"/>
              </w:rPr>
              <w:t>ПРЕПОДАВАТЕЛЬ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2A02" w:rsidRPr="00532A02" w:rsidRDefault="00532A02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532A02">
              <w:rPr>
                <w:color w:val="000000" w:themeColor="text1"/>
              </w:rPr>
              <w:t>Адышкин Сергей Сергеевич</w:t>
            </w:r>
          </w:p>
        </w:tc>
      </w:tr>
      <w:tr w:rsidR="00532A02" w:rsidRPr="00532A02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2A02" w:rsidRPr="00532A02" w:rsidRDefault="00532A02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532A02">
              <w:rPr>
                <w:color w:val="000000" w:themeColor="text1"/>
              </w:rPr>
              <w:t>СЕМЕСТР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32A02" w:rsidRPr="00532A02" w:rsidRDefault="00532A02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532A02">
              <w:rPr>
                <w:color w:val="000000" w:themeColor="text1"/>
              </w:rPr>
              <w:t>2 семестр, 202</w:t>
            </w:r>
            <w:r w:rsidRPr="00532A02">
              <w:rPr>
                <w:color w:val="000000" w:themeColor="text1"/>
                <w:lang w:val="en-US"/>
              </w:rPr>
              <w:t>4</w:t>
            </w:r>
            <w:r w:rsidRPr="00532A02">
              <w:rPr>
                <w:color w:val="000000" w:themeColor="text1"/>
              </w:rPr>
              <w:t>-202</w:t>
            </w:r>
            <w:r w:rsidRPr="00532A02">
              <w:rPr>
                <w:color w:val="000000" w:themeColor="text1"/>
                <w:lang w:val="en-US"/>
              </w:rPr>
              <w:t>5</w:t>
            </w:r>
            <w:r w:rsidRPr="00532A02">
              <w:rPr>
                <w:color w:val="000000" w:themeColor="text1"/>
              </w:rPr>
              <w:t xml:space="preserve"> гг.</w:t>
            </w:r>
          </w:p>
        </w:tc>
      </w:tr>
    </w:tbl>
    <w:p w:rsidR="00532A02" w:rsidRPr="00532A02" w:rsidRDefault="00532A02" w:rsidP="00532A02">
      <w:pPr>
        <w:pStyle w:val="1"/>
        <w:rPr>
          <w:color w:val="000000" w:themeColor="text1"/>
          <w:lang w:eastAsia="zh-CN" w:bidi="hi-IN"/>
        </w:rPr>
      </w:pPr>
      <w:r w:rsidRPr="00532A02">
        <w:rPr>
          <w:b w:val="0"/>
          <w:color w:val="000000" w:themeColor="text1"/>
        </w:rPr>
        <w:br w:type="page"/>
      </w:r>
      <w:bookmarkStart w:id="0" w:name="_j07isub79l2q"/>
      <w:bookmarkEnd w:id="0"/>
    </w:p>
    <w:p w:rsidR="007E034D" w:rsidRPr="00532A02" w:rsidRDefault="00532A02">
      <w:pPr>
        <w:pStyle w:val="1"/>
        <w:rPr>
          <w:color w:val="000000" w:themeColor="text1"/>
        </w:rPr>
      </w:pPr>
      <w:proofErr w:type="spellStart"/>
      <w:r w:rsidRPr="00532A02">
        <w:rPr>
          <w:color w:val="000000" w:themeColor="text1"/>
        </w:rPr>
        <w:lastRenderedPageBreak/>
        <w:t>Практическое</w:t>
      </w:r>
      <w:proofErr w:type="spellEnd"/>
      <w:r w:rsidRPr="00532A02">
        <w:rPr>
          <w:color w:val="000000" w:themeColor="text1"/>
        </w:rPr>
        <w:t xml:space="preserve"> </w:t>
      </w:r>
      <w:proofErr w:type="spellStart"/>
      <w:r w:rsidRPr="00532A02">
        <w:rPr>
          <w:color w:val="000000" w:themeColor="text1"/>
        </w:rPr>
        <w:t>занятие</w:t>
      </w:r>
      <w:proofErr w:type="spellEnd"/>
      <w:r w:rsidRPr="00532A02">
        <w:rPr>
          <w:color w:val="000000" w:themeColor="text1"/>
        </w:rPr>
        <w:t xml:space="preserve"> №7: </w:t>
      </w:r>
      <w:proofErr w:type="spellStart"/>
      <w:r w:rsidRPr="00532A02">
        <w:rPr>
          <w:color w:val="000000" w:themeColor="text1"/>
        </w:rPr>
        <w:t>Управление</w:t>
      </w:r>
      <w:proofErr w:type="spellEnd"/>
      <w:r w:rsidRPr="00532A02">
        <w:rPr>
          <w:color w:val="000000" w:themeColor="text1"/>
        </w:rPr>
        <w:t xml:space="preserve"> фуллстек-разработкой</w:t>
      </w:r>
    </w:p>
    <w:p w:rsidR="007E034D" w:rsidRPr="00532A02" w:rsidRDefault="00532A02">
      <w:pPr>
        <w:pStyle w:val="21"/>
        <w:rPr>
          <w:color w:val="000000" w:themeColor="text1"/>
        </w:rPr>
      </w:pPr>
      <w:r w:rsidRPr="00532A02">
        <w:rPr>
          <w:color w:val="000000" w:themeColor="text1"/>
        </w:rPr>
        <w:t>Тема: Алгоритмы: базовые структуры данных</w:t>
      </w:r>
    </w:p>
    <w:p w:rsidR="007E034D" w:rsidRPr="00532A02" w:rsidRDefault="00532A02">
      <w:pPr>
        <w:pStyle w:val="21"/>
        <w:rPr>
          <w:color w:val="000000" w:themeColor="text1"/>
        </w:rPr>
      </w:pPr>
      <w:r w:rsidRPr="00532A02">
        <w:rPr>
          <w:color w:val="000000" w:themeColor="text1"/>
        </w:rPr>
        <w:t>Цели занятия:</w:t>
      </w:r>
    </w:p>
    <w:p w:rsidR="007E034D" w:rsidRPr="00532A02" w:rsidRDefault="00532A02">
      <w:pPr>
        <w:rPr>
          <w:color w:val="000000" w:themeColor="text1"/>
          <w:lang w:val="ru-RU"/>
        </w:rPr>
      </w:pPr>
      <w:r w:rsidRPr="00532A02">
        <w:rPr>
          <w:color w:val="000000" w:themeColor="text1"/>
          <w:lang w:val="ru-RU"/>
        </w:rPr>
        <w:t>- Изучить массивы, стеки, очереди и списки.</w:t>
      </w:r>
    </w:p>
    <w:p w:rsidR="007E034D" w:rsidRPr="00532A02" w:rsidRDefault="00532A02">
      <w:pPr>
        <w:rPr>
          <w:color w:val="000000" w:themeColor="text1"/>
          <w:lang w:val="ru-RU"/>
        </w:rPr>
      </w:pPr>
      <w:r w:rsidRPr="00532A02">
        <w:rPr>
          <w:color w:val="000000" w:themeColor="text1"/>
          <w:lang w:val="ru-RU"/>
        </w:rPr>
        <w:t>- Освоить базовые операции добавления, удаления и поиска элементов.</w:t>
      </w:r>
    </w:p>
    <w:p w:rsidR="007E034D" w:rsidRPr="00532A02" w:rsidRDefault="00532A02">
      <w:pPr>
        <w:rPr>
          <w:color w:val="000000" w:themeColor="text1"/>
          <w:lang w:val="ru-RU"/>
        </w:rPr>
      </w:pPr>
      <w:r w:rsidRPr="00532A02">
        <w:rPr>
          <w:color w:val="000000" w:themeColor="text1"/>
          <w:lang w:val="ru-RU"/>
        </w:rPr>
        <w:t xml:space="preserve">- Реализовать эти </w:t>
      </w:r>
      <w:r w:rsidRPr="00532A02">
        <w:rPr>
          <w:color w:val="000000" w:themeColor="text1"/>
          <w:lang w:val="ru-RU"/>
        </w:rPr>
        <w:t>структуры данных на выбранном языке.</w:t>
      </w:r>
    </w:p>
    <w:p w:rsidR="007E034D" w:rsidRPr="00532A02" w:rsidRDefault="00532A02">
      <w:pPr>
        <w:pStyle w:val="21"/>
        <w:rPr>
          <w:color w:val="000000" w:themeColor="text1"/>
          <w:lang w:val="ru-RU"/>
        </w:rPr>
      </w:pPr>
      <w:r w:rsidRPr="00532A02">
        <w:rPr>
          <w:color w:val="000000" w:themeColor="text1"/>
          <w:lang w:val="ru-RU"/>
        </w:rPr>
        <w:t>Инструкции:</w:t>
      </w:r>
    </w:p>
    <w:p w:rsidR="007E034D" w:rsidRPr="00532A02" w:rsidRDefault="00532A02">
      <w:pPr>
        <w:rPr>
          <w:color w:val="000000" w:themeColor="text1"/>
          <w:lang w:val="ru-RU"/>
        </w:rPr>
      </w:pPr>
      <w:r w:rsidRPr="00532A02">
        <w:rPr>
          <w:color w:val="000000" w:themeColor="text1"/>
          <w:lang w:val="ru-RU"/>
        </w:rPr>
        <w:t>1. Реализуйте класс для работы со стеком (</w:t>
      </w:r>
      <w:r w:rsidRPr="00532A02">
        <w:rPr>
          <w:color w:val="000000" w:themeColor="text1"/>
        </w:rPr>
        <w:t>push</w:t>
      </w:r>
      <w:r w:rsidRPr="00532A02">
        <w:rPr>
          <w:color w:val="000000" w:themeColor="text1"/>
          <w:lang w:val="ru-RU"/>
        </w:rPr>
        <w:t xml:space="preserve">, </w:t>
      </w:r>
      <w:r w:rsidRPr="00532A02">
        <w:rPr>
          <w:color w:val="000000" w:themeColor="text1"/>
        </w:rPr>
        <w:t>pop</w:t>
      </w:r>
      <w:r w:rsidRPr="00532A02">
        <w:rPr>
          <w:color w:val="000000" w:themeColor="text1"/>
          <w:lang w:val="ru-RU"/>
        </w:rPr>
        <w:t xml:space="preserve">, </w:t>
      </w:r>
      <w:r w:rsidRPr="00532A02">
        <w:rPr>
          <w:color w:val="000000" w:themeColor="text1"/>
        </w:rPr>
        <w:t>peek</w:t>
      </w:r>
      <w:r w:rsidRPr="00532A02">
        <w:rPr>
          <w:color w:val="000000" w:themeColor="text1"/>
          <w:lang w:val="ru-RU"/>
        </w:rPr>
        <w:t>).</w:t>
      </w:r>
    </w:p>
    <w:p w:rsidR="007E034D" w:rsidRPr="00532A02" w:rsidRDefault="00532A02">
      <w:pPr>
        <w:rPr>
          <w:color w:val="000000" w:themeColor="text1"/>
          <w:lang w:val="ru-RU"/>
        </w:rPr>
      </w:pPr>
      <w:r w:rsidRPr="00532A02">
        <w:rPr>
          <w:color w:val="000000" w:themeColor="text1"/>
          <w:lang w:val="ru-RU"/>
        </w:rPr>
        <w:t>2. Напишите функцию для проверки корректности скобочной последовательности с использованием стека.</w:t>
      </w:r>
      <w:bookmarkStart w:id="1" w:name="_GoBack"/>
      <w:bookmarkEnd w:id="1"/>
    </w:p>
    <w:p w:rsidR="007E034D" w:rsidRPr="00532A02" w:rsidRDefault="00532A02">
      <w:pPr>
        <w:rPr>
          <w:color w:val="000000" w:themeColor="text1"/>
          <w:lang w:val="ru-RU"/>
        </w:rPr>
      </w:pPr>
      <w:r w:rsidRPr="00532A02">
        <w:rPr>
          <w:color w:val="000000" w:themeColor="text1"/>
          <w:lang w:val="ru-RU"/>
        </w:rPr>
        <w:t xml:space="preserve">3. Реализуйте очередь с поддержкой добавления и </w:t>
      </w:r>
      <w:r w:rsidRPr="00532A02">
        <w:rPr>
          <w:color w:val="000000" w:themeColor="text1"/>
          <w:lang w:val="ru-RU"/>
        </w:rPr>
        <w:t>удаления.</w:t>
      </w:r>
    </w:p>
    <w:p w:rsidR="007E034D" w:rsidRPr="00532A02" w:rsidRDefault="00532A02">
      <w:pPr>
        <w:pStyle w:val="21"/>
        <w:rPr>
          <w:color w:val="000000" w:themeColor="text1"/>
          <w:lang w:val="ru-RU"/>
        </w:rPr>
      </w:pPr>
      <w:r w:rsidRPr="00532A02">
        <w:rPr>
          <w:color w:val="000000" w:themeColor="text1"/>
          <w:lang w:val="ru-RU"/>
        </w:rPr>
        <w:t>Примеры кода:</w:t>
      </w:r>
    </w:p>
    <w:p w:rsidR="007E034D" w:rsidRPr="00532A02" w:rsidRDefault="00532A02">
      <w:pPr>
        <w:rPr>
          <w:color w:val="000000" w:themeColor="text1"/>
          <w:lang w:val="ru-RU"/>
        </w:rPr>
      </w:pPr>
      <w:r w:rsidRPr="00532A02">
        <w:rPr>
          <w:color w:val="000000" w:themeColor="text1"/>
          <w:lang w:val="ru-RU"/>
        </w:rPr>
        <w:t>```</w:t>
      </w:r>
      <w:proofErr w:type="spellStart"/>
      <w:r w:rsidRPr="00532A02">
        <w:rPr>
          <w:color w:val="000000" w:themeColor="text1"/>
        </w:rPr>
        <w:t>javascript</w:t>
      </w:r>
      <w:proofErr w:type="spellEnd"/>
      <w:r w:rsidRPr="00532A02">
        <w:rPr>
          <w:color w:val="000000" w:themeColor="text1"/>
          <w:lang w:val="ru-RU"/>
        </w:rPr>
        <w:br/>
        <w:t>// Реализация стека</w:t>
      </w:r>
      <w:r w:rsidRPr="00532A02">
        <w:rPr>
          <w:color w:val="000000" w:themeColor="text1"/>
          <w:lang w:val="ru-RU"/>
        </w:rPr>
        <w:br/>
      </w:r>
      <w:r w:rsidRPr="00532A02">
        <w:rPr>
          <w:color w:val="000000" w:themeColor="text1"/>
        </w:rPr>
        <w:t>class</w:t>
      </w:r>
      <w:r w:rsidRPr="00532A02">
        <w:rPr>
          <w:color w:val="000000" w:themeColor="text1"/>
          <w:lang w:val="ru-RU"/>
        </w:rPr>
        <w:t xml:space="preserve"> </w:t>
      </w:r>
      <w:r w:rsidRPr="00532A02">
        <w:rPr>
          <w:color w:val="000000" w:themeColor="text1"/>
        </w:rPr>
        <w:t>Stack</w:t>
      </w:r>
      <w:r w:rsidRPr="00532A02">
        <w:rPr>
          <w:color w:val="000000" w:themeColor="text1"/>
          <w:lang w:val="ru-RU"/>
        </w:rPr>
        <w:t xml:space="preserve"> {</w:t>
      </w:r>
      <w:r w:rsidRPr="00532A02">
        <w:rPr>
          <w:color w:val="000000" w:themeColor="text1"/>
          <w:lang w:val="ru-RU"/>
        </w:rPr>
        <w:br/>
        <w:t xml:space="preserve">    </w:t>
      </w:r>
      <w:r w:rsidRPr="00532A02">
        <w:rPr>
          <w:color w:val="000000" w:themeColor="text1"/>
        </w:rPr>
        <w:t>constructor</w:t>
      </w:r>
      <w:r w:rsidRPr="00532A02">
        <w:rPr>
          <w:color w:val="000000" w:themeColor="text1"/>
          <w:lang w:val="ru-RU"/>
        </w:rPr>
        <w:t>() {</w:t>
      </w:r>
      <w:r w:rsidRPr="00532A02">
        <w:rPr>
          <w:color w:val="000000" w:themeColor="text1"/>
          <w:lang w:val="ru-RU"/>
        </w:rPr>
        <w:br/>
        <w:t xml:space="preserve">        </w:t>
      </w:r>
      <w:r w:rsidRPr="00532A02">
        <w:rPr>
          <w:color w:val="000000" w:themeColor="text1"/>
        </w:rPr>
        <w:t>this</w:t>
      </w:r>
      <w:r w:rsidRPr="00532A02">
        <w:rPr>
          <w:color w:val="000000" w:themeColor="text1"/>
          <w:lang w:val="ru-RU"/>
        </w:rPr>
        <w:t>.</w:t>
      </w:r>
      <w:r w:rsidRPr="00532A02">
        <w:rPr>
          <w:color w:val="000000" w:themeColor="text1"/>
        </w:rPr>
        <w:t>items</w:t>
      </w:r>
      <w:r w:rsidRPr="00532A02">
        <w:rPr>
          <w:color w:val="000000" w:themeColor="text1"/>
          <w:lang w:val="ru-RU"/>
        </w:rPr>
        <w:t xml:space="preserve"> = [];</w:t>
      </w:r>
      <w:r w:rsidRPr="00532A02">
        <w:rPr>
          <w:color w:val="000000" w:themeColor="text1"/>
          <w:lang w:val="ru-RU"/>
        </w:rPr>
        <w:br/>
        <w:t xml:space="preserve">    }</w:t>
      </w:r>
      <w:r w:rsidRPr="00532A02">
        <w:rPr>
          <w:color w:val="000000" w:themeColor="text1"/>
          <w:lang w:val="ru-RU"/>
        </w:rPr>
        <w:br/>
        <w:t xml:space="preserve">    </w:t>
      </w:r>
      <w:r w:rsidRPr="00532A02">
        <w:rPr>
          <w:color w:val="000000" w:themeColor="text1"/>
        </w:rPr>
        <w:t>push</w:t>
      </w:r>
      <w:r w:rsidRPr="00532A02">
        <w:rPr>
          <w:color w:val="000000" w:themeColor="text1"/>
          <w:lang w:val="ru-RU"/>
        </w:rPr>
        <w:t>(</w:t>
      </w:r>
      <w:r w:rsidRPr="00532A02">
        <w:rPr>
          <w:color w:val="000000" w:themeColor="text1"/>
        </w:rPr>
        <w:t>element</w:t>
      </w:r>
      <w:r w:rsidRPr="00532A02">
        <w:rPr>
          <w:color w:val="000000" w:themeColor="text1"/>
          <w:lang w:val="ru-RU"/>
        </w:rPr>
        <w:t>) {</w:t>
      </w:r>
      <w:r w:rsidRPr="00532A02">
        <w:rPr>
          <w:color w:val="000000" w:themeColor="text1"/>
          <w:lang w:val="ru-RU"/>
        </w:rPr>
        <w:br/>
        <w:t xml:space="preserve">        </w:t>
      </w:r>
      <w:r w:rsidRPr="00532A02">
        <w:rPr>
          <w:color w:val="000000" w:themeColor="text1"/>
        </w:rPr>
        <w:t>this</w:t>
      </w:r>
      <w:r w:rsidRPr="00532A02">
        <w:rPr>
          <w:color w:val="000000" w:themeColor="text1"/>
          <w:lang w:val="ru-RU"/>
        </w:rPr>
        <w:t>.</w:t>
      </w:r>
      <w:r w:rsidRPr="00532A02">
        <w:rPr>
          <w:color w:val="000000" w:themeColor="text1"/>
        </w:rPr>
        <w:t>items</w:t>
      </w:r>
      <w:r w:rsidRPr="00532A02">
        <w:rPr>
          <w:color w:val="000000" w:themeColor="text1"/>
          <w:lang w:val="ru-RU"/>
        </w:rPr>
        <w:t>.</w:t>
      </w:r>
      <w:r w:rsidRPr="00532A02">
        <w:rPr>
          <w:color w:val="000000" w:themeColor="text1"/>
        </w:rPr>
        <w:t>push</w:t>
      </w:r>
      <w:r w:rsidRPr="00532A02">
        <w:rPr>
          <w:color w:val="000000" w:themeColor="text1"/>
          <w:lang w:val="ru-RU"/>
        </w:rPr>
        <w:t>(</w:t>
      </w:r>
      <w:r w:rsidRPr="00532A02">
        <w:rPr>
          <w:color w:val="000000" w:themeColor="text1"/>
        </w:rPr>
        <w:t>element</w:t>
      </w:r>
      <w:r w:rsidRPr="00532A02">
        <w:rPr>
          <w:color w:val="000000" w:themeColor="text1"/>
          <w:lang w:val="ru-RU"/>
        </w:rPr>
        <w:t>);</w:t>
      </w:r>
      <w:r w:rsidRPr="00532A02">
        <w:rPr>
          <w:color w:val="000000" w:themeColor="text1"/>
          <w:lang w:val="ru-RU"/>
        </w:rPr>
        <w:br/>
        <w:t xml:space="preserve">    }</w:t>
      </w:r>
      <w:r w:rsidRPr="00532A02">
        <w:rPr>
          <w:color w:val="000000" w:themeColor="text1"/>
          <w:lang w:val="ru-RU"/>
        </w:rPr>
        <w:br/>
        <w:t xml:space="preserve">    </w:t>
      </w:r>
      <w:r w:rsidRPr="00532A02">
        <w:rPr>
          <w:color w:val="000000" w:themeColor="text1"/>
        </w:rPr>
        <w:t>pop</w:t>
      </w:r>
      <w:r w:rsidRPr="00532A02">
        <w:rPr>
          <w:color w:val="000000" w:themeColor="text1"/>
          <w:lang w:val="ru-RU"/>
        </w:rPr>
        <w:t>() {</w:t>
      </w:r>
      <w:r w:rsidRPr="00532A02">
        <w:rPr>
          <w:color w:val="000000" w:themeColor="text1"/>
          <w:lang w:val="ru-RU"/>
        </w:rPr>
        <w:br/>
        <w:t xml:space="preserve">        </w:t>
      </w:r>
      <w:r w:rsidRPr="00532A02">
        <w:rPr>
          <w:color w:val="000000" w:themeColor="text1"/>
        </w:rPr>
        <w:t>if</w:t>
      </w:r>
      <w:r w:rsidRPr="00532A02">
        <w:rPr>
          <w:color w:val="000000" w:themeColor="text1"/>
          <w:lang w:val="ru-RU"/>
        </w:rPr>
        <w:t xml:space="preserve"> (</w:t>
      </w:r>
      <w:r w:rsidRPr="00532A02">
        <w:rPr>
          <w:color w:val="000000" w:themeColor="text1"/>
        </w:rPr>
        <w:t>this</w:t>
      </w:r>
      <w:r w:rsidRPr="00532A02">
        <w:rPr>
          <w:color w:val="000000" w:themeColor="text1"/>
          <w:lang w:val="ru-RU"/>
        </w:rPr>
        <w:t>.</w:t>
      </w:r>
      <w:proofErr w:type="spellStart"/>
      <w:r w:rsidRPr="00532A02">
        <w:rPr>
          <w:color w:val="000000" w:themeColor="text1"/>
        </w:rPr>
        <w:t>isEmpty</w:t>
      </w:r>
      <w:proofErr w:type="spellEnd"/>
      <w:r w:rsidRPr="00532A02">
        <w:rPr>
          <w:color w:val="000000" w:themeColor="text1"/>
          <w:lang w:val="ru-RU"/>
        </w:rPr>
        <w:t xml:space="preserve">()) </w:t>
      </w:r>
      <w:r w:rsidRPr="00532A02">
        <w:rPr>
          <w:color w:val="000000" w:themeColor="text1"/>
        </w:rPr>
        <w:t>return</w:t>
      </w:r>
      <w:r w:rsidRPr="00532A02">
        <w:rPr>
          <w:color w:val="000000" w:themeColor="text1"/>
          <w:lang w:val="ru-RU"/>
        </w:rPr>
        <w:t xml:space="preserve"> '</w:t>
      </w:r>
      <w:r w:rsidRPr="00532A02">
        <w:rPr>
          <w:color w:val="000000" w:themeColor="text1"/>
        </w:rPr>
        <w:t>Underflow</w:t>
      </w:r>
      <w:r w:rsidRPr="00532A02">
        <w:rPr>
          <w:color w:val="000000" w:themeColor="text1"/>
          <w:lang w:val="ru-RU"/>
        </w:rPr>
        <w:t>';</w:t>
      </w:r>
      <w:r w:rsidRPr="00532A02">
        <w:rPr>
          <w:color w:val="000000" w:themeColor="text1"/>
          <w:lang w:val="ru-RU"/>
        </w:rPr>
        <w:br/>
        <w:t xml:space="preserve">        </w:t>
      </w:r>
      <w:r w:rsidRPr="00532A02">
        <w:rPr>
          <w:color w:val="000000" w:themeColor="text1"/>
        </w:rPr>
        <w:t>retur</w:t>
      </w:r>
      <w:r w:rsidRPr="00532A02">
        <w:rPr>
          <w:color w:val="000000" w:themeColor="text1"/>
        </w:rPr>
        <w:t>n</w:t>
      </w:r>
      <w:r w:rsidRPr="00532A02">
        <w:rPr>
          <w:color w:val="000000" w:themeColor="text1"/>
          <w:lang w:val="ru-RU"/>
        </w:rPr>
        <w:t xml:space="preserve"> </w:t>
      </w:r>
      <w:r w:rsidRPr="00532A02">
        <w:rPr>
          <w:color w:val="000000" w:themeColor="text1"/>
        </w:rPr>
        <w:t>this</w:t>
      </w:r>
      <w:r w:rsidRPr="00532A02">
        <w:rPr>
          <w:color w:val="000000" w:themeColor="text1"/>
          <w:lang w:val="ru-RU"/>
        </w:rPr>
        <w:t>.</w:t>
      </w:r>
      <w:r w:rsidRPr="00532A02">
        <w:rPr>
          <w:color w:val="000000" w:themeColor="text1"/>
        </w:rPr>
        <w:t>items</w:t>
      </w:r>
      <w:r w:rsidRPr="00532A02">
        <w:rPr>
          <w:color w:val="000000" w:themeColor="text1"/>
          <w:lang w:val="ru-RU"/>
        </w:rPr>
        <w:t>.</w:t>
      </w:r>
      <w:r w:rsidRPr="00532A02">
        <w:rPr>
          <w:color w:val="000000" w:themeColor="text1"/>
        </w:rPr>
        <w:t>pop</w:t>
      </w:r>
      <w:r w:rsidRPr="00532A02">
        <w:rPr>
          <w:color w:val="000000" w:themeColor="text1"/>
          <w:lang w:val="ru-RU"/>
        </w:rPr>
        <w:t>();</w:t>
      </w:r>
      <w:r w:rsidRPr="00532A02">
        <w:rPr>
          <w:color w:val="000000" w:themeColor="text1"/>
          <w:lang w:val="ru-RU"/>
        </w:rPr>
        <w:br/>
        <w:t xml:space="preserve">    }</w:t>
      </w:r>
      <w:r w:rsidRPr="00532A02">
        <w:rPr>
          <w:color w:val="000000" w:themeColor="text1"/>
          <w:lang w:val="ru-RU"/>
        </w:rPr>
        <w:br/>
        <w:t xml:space="preserve">    </w:t>
      </w:r>
      <w:proofErr w:type="spellStart"/>
      <w:r w:rsidRPr="00532A02">
        <w:rPr>
          <w:color w:val="000000" w:themeColor="text1"/>
        </w:rPr>
        <w:t>isEmpty</w:t>
      </w:r>
      <w:proofErr w:type="spellEnd"/>
      <w:r w:rsidRPr="00532A02">
        <w:rPr>
          <w:color w:val="000000" w:themeColor="text1"/>
          <w:lang w:val="ru-RU"/>
        </w:rPr>
        <w:t>() {</w:t>
      </w:r>
      <w:r w:rsidRPr="00532A02">
        <w:rPr>
          <w:color w:val="000000" w:themeColor="text1"/>
          <w:lang w:val="ru-RU"/>
        </w:rPr>
        <w:br/>
        <w:t xml:space="preserve">        </w:t>
      </w:r>
      <w:r w:rsidRPr="00532A02">
        <w:rPr>
          <w:color w:val="000000" w:themeColor="text1"/>
        </w:rPr>
        <w:t>return</w:t>
      </w:r>
      <w:r w:rsidRPr="00532A02">
        <w:rPr>
          <w:color w:val="000000" w:themeColor="text1"/>
          <w:lang w:val="ru-RU"/>
        </w:rPr>
        <w:t xml:space="preserve"> </w:t>
      </w:r>
      <w:r w:rsidRPr="00532A02">
        <w:rPr>
          <w:color w:val="000000" w:themeColor="text1"/>
        </w:rPr>
        <w:t>this</w:t>
      </w:r>
      <w:r w:rsidRPr="00532A02">
        <w:rPr>
          <w:color w:val="000000" w:themeColor="text1"/>
          <w:lang w:val="ru-RU"/>
        </w:rPr>
        <w:t>.</w:t>
      </w:r>
      <w:r w:rsidRPr="00532A02">
        <w:rPr>
          <w:color w:val="000000" w:themeColor="text1"/>
        </w:rPr>
        <w:t>items</w:t>
      </w:r>
      <w:r w:rsidRPr="00532A02">
        <w:rPr>
          <w:color w:val="000000" w:themeColor="text1"/>
          <w:lang w:val="ru-RU"/>
        </w:rPr>
        <w:t>.</w:t>
      </w:r>
      <w:r w:rsidRPr="00532A02">
        <w:rPr>
          <w:color w:val="000000" w:themeColor="text1"/>
        </w:rPr>
        <w:t>length</w:t>
      </w:r>
      <w:r w:rsidRPr="00532A02">
        <w:rPr>
          <w:color w:val="000000" w:themeColor="text1"/>
          <w:lang w:val="ru-RU"/>
        </w:rPr>
        <w:t xml:space="preserve"> === 0;</w:t>
      </w:r>
      <w:r w:rsidRPr="00532A02">
        <w:rPr>
          <w:color w:val="000000" w:themeColor="text1"/>
          <w:lang w:val="ru-RU"/>
        </w:rPr>
        <w:br/>
        <w:t xml:space="preserve">    }</w:t>
      </w:r>
      <w:r w:rsidRPr="00532A02">
        <w:rPr>
          <w:color w:val="000000" w:themeColor="text1"/>
          <w:lang w:val="ru-RU"/>
        </w:rPr>
        <w:br/>
        <w:t>}</w:t>
      </w:r>
      <w:r w:rsidRPr="00532A02">
        <w:rPr>
          <w:color w:val="000000" w:themeColor="text1"/>
          <w:lang w:val="ru-RU"/>
        </w:rPr>
        <w:br/>
        <w:t>```</w:t>
      </w:r>
    </w:p>
    <w:p w:rsidR="007E034D" w:rsidRPr="00532A02" w:rsidRDefault="00532A02">
      <w:pPr>
        <w:pStyle w:val="21"/>
        <w:rPr>
          <w:color w:val="000000" w:themeColor="text1"/>
          <w:lang w:val="ru-RU"/>
        </w:rPr>
      </w:pPr>
      <w:r w:rsidRPr="00532A02">
        <w:rPr>
          <w:color w:val="000000" w:themeColor="text1"/>
          <w:lang w:val="ru-RU"/>
        </w:rPr>
        <w:t>Дополнительные задания:</w:t>
      </w:r>
    </w:p>
    <w:p w:rsidR="007E034D" w:rsidRPr="00532A02" w:rsidRDefault="00532A02">
      <w:pPr>
        <w:rPr>
          <w:color w:val="000000" w:themeColor="text1"/>
          <w:lang w:val="ru-RU"/>
        </w:rPr>
      </w:pPr>
      <w:r w:rsidRPr="00532A02">
        <w:rPr>
          <w:color w:val="000000" w:themeColor="text1"/>
          <w:lang w:val="ru-RU"/>
        </w:rPr>
        <w:t>- Реализуйте двустороннюю очередь (</w:t>
      </w:r>
      <w:r w:rsidRPr="00532A02">
        <w:rPr>
          <w:color w:val="000000" w:themeColor="text1"/>
        </w:rPr>
        <w:t>deque</w:t>
      </w:r>
      <w:r w:rsidRPr="00532A02">
        <w:rPr>
          <w:color w:val="000000" w:themeColor="text1"/>
          <w:lang w:val="ru-RU"/>
        </w:rPr>
        <w:t>).</w:t>
      </w:r>
    </w:p>
    <w:p w:rsidR="007E034D" w:rsidRPr="00532A02" w:rsidRDefault="00532A02">
      <w:pPr>
        <w:rPr>
          <w:color w:val="000000" w:themeColor="text1"/>
          <w:lang w:val="ru-RU"/>
        </w:rPr>
      </w:pPr>
      <w:r w:rsidRPr="00532A02">
        <w:rPr>
          <w:color w:val="000000" w:themeColor="text1"/>
          <w:lang w:val="ru-RU"/>
        </w:rPr>
        <w:t>- Добавьте поддержку отслеживания минимального элемента в стеке.</w:t>
      </w:r>
    </w:p>
    <w:p w:rsidR="007E034D" w:rsidRPr="00532A02" w:rsidRDefault="00532A02">
      <w:pPr>
        <w:rPr>
          <w:color w:val="000000" w:themeColor="text1"/>
          <w:lang w:val="ru-RU"/>
        </w:rPr>
      </w:pPr>
      <w:r w:rsidRPr="00532A02">
        <w:rPr>
          <w:color w:val="000000" w:themeColor="text1"/>
          <w:lang w:val="ru-RU"/>
        </w:rPr>
        <w:t>- Напишите тесты для всех реал</w:t>
      </w:r>
      <w:r w:rsidRPr="00532A02">
        <w:rPr>
          <w:color w:val="000000" w:themeColor="text1"/>
          <w:lang w:val="ru-RU"/>
        </w:rPr>
        <w:t>изованных структур данных.</w:t>
      </w:r>
    </w:p>
    <w:sectPr w:rsidR="007E034D" w:rsidRPr="00532A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A02"/>
    <w:rsid w:val="007E03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9520C3-9610-4352-A2C5-50FC7D1F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StGen0">
    <w:name w:val="StGen0"/>
    <w:basedOn w:val="a3"/>
    <w:rsid w:val="00532A02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-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A1C557-8294-4012-8A72-C451196C0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adyshkinss@gmail.com</cp:lastModifiedBy>
  <cp:revision>2</cp:revision>
  <dcterms:created xsi:type="dcterms:W3CDTF">2013-12-23T23:15:00Z</dcterms:created>
  <dcterms:modified xsi:type="dcterms:W3CDTF">2025-01-24T07:14:00Z</dcterms:modified>
  <cp:category/>
</cp:coreProperties>
</file>