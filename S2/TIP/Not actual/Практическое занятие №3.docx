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A3A" w:rsidRPr="003D7A3A" w:rsidRDefault="003D7A3A" w:rsidP="003D7A3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Практическое занятие</w:t>
            </w:r>
          </w:p>
        </w:tc>
      </w:tr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Адышкин Сергей Сергеевич</w:t>
            </w:r>
          </w:p>
        </w:tc>
      </w:tr>
      <w:tr w:rsidR="003D7A3A" w:rsidRPr="003D7A3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7A3A" w:rsidRPr="003D7A3A" w:rsidRDefault="003D7A3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3D7A3A">
              <w:rPr>
                <w:color w:val="000000" w:themeColor="text1"/>
              </w:rPr>
              <w:t>2 семестр, 202</w:t>
            </w:r>
            <w:r w:rsidRPr="003D7A3A">
              <w:rPr>
                <w:color w:val="000000" w:themeColor="text1"/>
                <w:lang w:val="en-US"/>
              </w:rPr>
              <w:t>4</w:t>
            </w:r>
            <w:r w:rsidRPr="003D7A3A">
              <w:rPr>
                <w:color w:val="000000" w:themeColor="text1"/>
              </w:rPr>
              <w:t>-202</w:t>
            </w:r>
            <w:r w:rsidRPr="003D7A3A">
              <w:rPr>
                <w:color w:val="000000" w:themeColor="text1"/>
                <w:lang w:val="en-US"/>
              </w:rPr>
              <w:t>5</w:t>
            </w:r>
            <w:r w:rsidRPr="003D7A3A">
              <w:rPr>
                <w:color w:val="000000" w:themeColor="text1"/>
              </w:rPr>
              <w:t xml:space="preserve"> гг.</w:t>
            </w:r>
          </w:p>
        </w:tc>
      </w:tr>
    </w:tbl>
    <w:p w:rsidR="003D7A3A" w:rsidRPr="003D7A3A" w:rsidRDefault="003D7A3A" w:rsidP="003D7A3A">
      <w:pPr>
        <w:pStyle w:val="1"/>
        <w:rPr>
          <w:color w:val="000000" w:themeColor="text1"/>
          <w:lang w:eastAsia="zh-CN" w:bidi="hi-IN"/>
        </w:rPr>
      </w:pPr>
      <w:r w:rsidRPr="003D7A3A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197725" w:rsidRPr="003D7A3A" w:rsidRDefault="003D7A3A">
      <w:pPr>
        <w:pStyle w:val="1"/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lastRenderedPageBreak/>
        <w:t xml:space="preserve">Практическое занятие №3: Управление разработкой с использованием </w:t>
      </w:r>
      <w:r w:rsidRPr="003D7A3A">
        <w:rPr>
          <w:color w:val="000000" w:themeColor="text1"/>
        </w:rPr>
        <w:t>TypeScript</w:t>
      </w:r>
    </w:p>
    <w:p w:rsidR="00197725" w:rsidRPr="003D7A3A" w:rsidRDefault="003D7A3A">
      <w:pPr>
        <w:pStyle w:val="21"/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 xml:space="preserve">Тема: Основы </w:t>
      </w:r>
      <w:r w:rsidRPr="003D7A3A">
        <w:rPr>
          <w:color w:val="000000" w:themeColor="text1"/>
        </w:rPr>
        <w:t>TypeScript</w:t>
      </w:r>
      <w:r w:rsidRPr="003D7A3A">
        <w:rPr>
          <w:color w:val="000000" w:themeColor="text1"/>
          <w:lang w:val="ru-RU"/>
        </w:rPr>
        <w:t xml:space="preserve"> и настройка окружения</w:t>
      </w:r>
    </w:p>
    <w:p w:rsidR="00197725" w:rsidRPr="003D7A3A" w:rsidRDefault="003D7A3A">
      <w:pPr>
        <w:pStyle w:val="21"/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Цели занятия: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 xml:space="preserve">- Понять основы синтаксиса </w:t>
      </w:r>
      <w:r w:rsidRPr="003D7A3A">
        <w:rPr>
          <w:color w:val="000000" w:themeColor="text1"/>
        </w:rPr>
        <w:t>TypeScript</w:t>
      </w:r>
      <w:r w:rsidRPr="003D7A3A">
        <w:rPr>
          <w:color w:val="000000" w:themeColor="text1"/>
          <w:lang w:val="ru-RU"/>
        </w:rPr>
        <w:t>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- Освоить работу с типами, интерфейсами и классами.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 xml:space="preserve">- Научиться </w:t>
      </w:r>
      <w:r w:rsidRPr="003D7A3A">
        <w:rPr>
          <w:color w:val="000000" w:themeColor="text1"/>
          <w:lang w:val="ru-RU"/>
        </w:rPr>
        <w:t xml:space="preserve">компилировать </w:t>
      </w:r>
      <w:r w:rsidRPr="003D7A3A">
        <w:rPr>
          <w:color w:val="000000" w:themeColor="text1"/>
        </w:rPr>
        <w:t>TypeScript</w:t>
      </w:r>
      <w:r w:rsidRPr="003D7A3A">
        <w:rPr>
          <w:color w:val="000000" w:themeColor="text1"/>
          <w:lang w:val="ru-RU"/>
        </w:rPr>
        <w:t xml:space="preserve">-код в </w:t>
      </w:r>
      <w:r w:rsidRPr="003D7A3A">
        <w:rPr>
          <w:color w:val="000000" w:themeColor="text1"/>
        </w:rPr>
        <w:t>JavaScript</w:t>
      </w:r>
      <w:r w:rsidRPr="003D7A3A">
        <w:rPr>
          <w:color w:val="000000" w:themeColor="text1"/>
          <w:lang w:val="ru-RU"/>
        </w:rPr>
        <w:t>.</w:t>
      </w:r>
    </w:p>
    <w:p w:rsidR="00197725" w:rsidRPr="003D7A3A" w:rsidRDefault="003D7A3A">
      <w:pPr>
        <w:pStyle w:val="21"/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Инструкции: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 xml:space="preserve">1. Установите </w:t>
      </w:r>
      <w:r w:rsidRPr="003D7A3A">
        <w:rPr>
          <w:color w:val="000000" w:themeColor="text1"/>
        </w:rPr>
        <w:t>TypeScript</w:t>
      </w:r>
      <w:r w:rsidRPr="003D7A3A">
        <w:rPr>
          <w:color w:val="000000" w:themeColor="text1"/>
          <w:lang w:val="ru-RU"/>
        </w:rPr>
        <w:t xml:space="preserve"> и создайте базовый проект.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2. Напишите код, демонстрирующий использование примитивных типов (</w:t>
      </w:r>
      <w:r w:rsidRPr="003D7A3A">
        <w:rPr>
          <w:color w:val="000000" w:themeColor="text1"/>
        </w:rPr>
        <w:t>string</w:t>
      </w:r>
      <w:r w:rsidRPr="003D7A3A">
        <w:rPr>
          <w:color w:val="000000" w:themeColor="text1"/>
          <w:lang w:val="ru-RU"/>
        </w:rPr>
        <w:t xml:space="preserve">, </w:t>
      </w:r>
      <w:r w:rsidRPr="003D7A3A">
        <w:rPr>
          <w:color w:val="000000" w:themeColor="text1"/>
        </w:rPr>
        <w:t>number</w:t>
      </w:r>
      <w:r w:rsidRPr="003D7A3A">
        <w:rPr>
          <w:color w:val="000000" w:themeColor="text1"/>
          <w:lang w:val="ru-RU"/>
        </w:rPr>
        <w:t xml:space="preserve">, </w:t>
      </w:r>
      <w:proofErr w:type="spellStart"/>
      <w:r w:rsidRPr="003D7A3A">
        <w:rPr>
          <w:color w:val="000000" w:themeColor="text1"/>
        </w:rPr>
        <w:t>boolean</w:t>
      </w:r>
      <w:proofErr w:type="spellEnd"/>
      <w:r w:rsidRPr="003D7A3A">
        <w:rPr>
          <w:color w:val="000000" w:themeColor="text1"/>
          <w:lang w:val="ru-RU"/>
        </w:rPr>
        <w:t>).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3. Реализуйте интерфейс и класс, который его использует.</w:t>
      </w:r>
    </w:p>
    <w:p w:rsidR="00197725" w:rsidRPr="003D7A3A" w:rsidRDefault="003D7A3A">
      <w:pPr>
        <w:pStyle w:val="21"/>
        <w:rPr>
          <w:color w:val="000000" w:themeColor="text1"/>
        </w:rPr>
      </w:pPr>
      <w:proofErr w:type="spellStart"/>
      <w:r w:rsidRPr="003D7A3A">
        <w:rPr>
          <w:color w:val="000000" w:themeColor="text1"/>
        </w:rPr>
        <w:t>Примеры</w:t>
      </w:r>
      <w:proofErr w:type="spellEnd"/>
      <w:r w:rsidRPr="003D7A3A">
        <w:rPr>
          <w:color w:val="000000" w:themeColor="text1"/>
        </w:rPr>
        <w:t xml:space="preserve"> </w:t>
      </w:r>
      <w:proofErr w:type="spellStart"/>
      <w:r w:rsidRPr="003D7A3A">
        <w:rPr>
          <w:color w:val="000000" w:themeColor="text1"/>
        </w:rPr>
        <w:t>кода</w:t>
      </w:r>
      <w:proofErr w:type="spellEnd"/>
      <w:r w:rsidRPr="003D7A3A">
        <w:rPr>
          <w:color w:val="000000" w:themeColor="text1"/>
        </w:rPr>
        <w:t>:</w:t>
      </w:r>
    </w:p>
    <w:p w:rsidR="00197725" w:rsidRPr="003D7A3A" w:rsidRDefault="003D7A3A">
      <w:pPr>
        <w:rPr>
          <w:color w:val="000000" w:themeColor="text1"/>
        </w:rPr>
      </w:pPr>
      <w:r w:rsidRPr="003D7A3A">
        <w:rPr>
          <w:color w:val="000000" w:themeColor="text1"/>
        </w:rPr>
        <w:t>```typescript</w:t>
      </w:r>
      <w:r w:rsidRPr="003D7A3A">
        <w:rPr>
          <w:color w:val="000000" w:themeColor="text1"/>
        </w:rPr>
        <w:br/>
        <w:t>// Пример интерфейса</w:t>
      </w:r>
      <w:r w:rsidRPr="003D7A3A">
        <w:rPr>
          <w:color w:val="000000" w:themeColor="text1"/>
        </w:rPr>
        <w:br/>
        <w:t>interface User {</w:t>
      </w:r>
      <w:r w:rsidRPr="003D7A3A">
        <w:rPr>
          <w:color w:val="000000" w:themeColor="text1"/>
        </w:rPr>
        <w:br/>
        <w:t xml:space="preserve">    id: number;</w:t>
      </w:r>
      <w:r w:rsidRPr="003D7A3A">
        <w:rPr>
          <w:color w:val="000000" w:themeColor="text1"/>
        </w:rPr>
        <w:br/>
        <w:t xml:space="preserve">    name: string;</w:t>
      </w:r>
      <w:r w:rsidRPr="003D7A3A">
        <w:rPr>
          <w:color w:val="000000" w:themeColor="text1"/>
        </w:rPr>
        <w:br/>
        <w:t>}</w:t>
      </w:r>
      <w:r w:rsidRPr="003D7A3A">
        <w:rPr>
          <w:color w:val="000000" w:themeColor="text1"/>
        </w:rPr>
        <w:br/>
      </w:r>
      <w:r w:rsidRPr="003D7A3A">
        <w:rPr>
          <w:color w:val="000000" w:themeColor="text1"/>
        </w:rPr>
        <w:br/>
        <w:t>// Класс, реализующий интерфейс</w:t>
      </w:r>
      <w:r w:rsidRPr="003D7A3A">
        <w:rPr>
          <w:color w:val="000000" w:themeColor="text1"/>
        </w:rPr>
        <w:br/>
        <w:t>class Admin implements User {</w:t>
      </w:r>
      <w:r w:rsidRPr="003D7A3A">
        <w:rPr>
          <w:color w:val="000000" w:themeColor="text1"/>
        </w:rPr>
        <w:br/>
        <w:t xml:space="preserve">    constructor(public id: number, public name: string, public role: string) {}</w:t>
      </w:r>
      <w:r w:rsidRPr="003D7A3A">
        <w:rPr>
          <w:color w:val="000000" w:themeColor="text1"/>
        </w:rPr>
        <w:br/>
        <w:t>}</w:t>
      </w:r>
      <w:r w:rsidRPr="003D7A3A">
        <w:rPr>
          <w:color w:val="000000" w:themeColor="text1"/>
        </w:rPr>
        <w:br/>
      </w:r>
      <w:r w:rsidRPr="003D7A3A">
        <w:rPr>
          <w:color w:val="000000" w:themeColor="text1"/>
        </w:rPr>
        <w:br/>
        <w:t>const ad</w:t>
      </w:r>
      <w:r w:rsidRPr="003D7A3A">
        <w:rPr>
          <w:color w:val="000000" w:themeColor="text1"/>
        </w:rPr>
        <w:t>min = new Admin(1, 'Alice', 'SuperAdmin');</w:t>
      </w:r>
      <w:r w:rsidRPr="003D7A3A">
        <w:rPr>
          <w:color w:val="000000" w:themeColor="text1"/>
        </w:rPr>
        <w:br/>
        <w:t>console.log(admin);</w:t>
      </w:r>
      <w:r w:rsidRPr="003D7A3A">
        <w:rPr>
          <w:color w:val="000000" w:themeColor="text1"/>
        </w:rPr>
        <w:br/>
        <w:t>```</w:t>
      </w:r>
    </w:p>
    <w:p w:rsidR="00197725" w:rsidRPr="003D7A3A" w:rsidRDefault="003D7A3A">
      <w:pPr>
        <w:pStyle w:val="21"/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Дополнительные задания: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- Создайте обобщённую функцию, принимающую массив любого типа.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>- Добавьте декораторы для классов.</w:t>
      </w:r>
    </w:p>
    <w:p w:rsidR="00197725" w:rsidRPr="003D7A3A" w:rsidRDefault="003D7A3A">
      <w:pPr>
        <w:rPr>
          <w:color w:val="000000" w:themeColor="text1"/>
          <w:lang w:val="ru-RU"/>
        </w:rPr>
      </w:pPr>
      <w:r w:rsidRPr="003D7A3A">
        <w:rPr>
          <w:color w:val="000000" w:themeColor="text1"/>
          <w:lang w:val="ru-RU"/>
        </w:rPr>
        <w:t xml:space="preserve">- Скомпилируйте проект в </w:t>
      </w:r>
      <w:r w:rsidRPr="003D7A3A">
        <w:rPr>
          <w:color w:val="000000" w:themeColor="text1"/>
        </w:rPr>
        <w:t>JavaScript</w:t>
      </w:r>
      <w:r w:rsidRPr="003D7A3A">
        <w:rPr>
          <w:color w:val="000000" w:themeColor="text1"/>
          <w:lang w:val="ru-RU"/>
        </w:rPr>
        <w:t xml:space="preserve"> и протестируйте результат.</w:t>
      </w:r>
      <w:bookmarkEnd w:id="0"/>
    </w:p>
    <w:sectPr w:rsidR="00197725" w:rsidRPr="003D7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725"/>
    <w:rsid w:val="0029639D"/>
    <w:rsid w:val="00326F90"/>
    <w:rsid w:val="003D7A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3D7A3A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08AD7-C765-4E6C-98EB-D994D7E5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2025-01-24T07:13:00Z</dcterms:modified>
  <cp:category/>
</cp:coreProperties>
</file>