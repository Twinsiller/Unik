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D33" w:rsidRPr="006E6D33" w:rsidRDefault="006E6D33" w:rsidP="006E6D3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6E6D33" w:rsidRPr="006E6D33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6E6D33" w:rsidRPr="006E6D33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6E6D33" w:rsidRPr="006E6D33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6E6D33" w:rsidRPr="006E6D33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Практическое занятие</w:t>
            </w:r>
          </w:p>
        </w:tc>
      </w:tr>
      <w:tr w:rsidR="006E6D33" w:rsidRPr="006E6D33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Адышкин Сергей Сергеевич</w:t>
            </w:r>
          </w:p>
        </w:tc>
      </w:tr>
      <w:tr w:rsidR="006E6D33" w:rsidRPr="006E6D33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E6D33" w:rsidRPr="006E6D33" w:rsidRDefault="006E6D33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6E6D33">
              <w:rPr>
                <w:color w:val="000000" w:themeColor="text1"/>
              </w:rPr>
              <w:t>2 семестр, 202</w:t>
            </w:r>
            <w:r w:rsidRPr="006E6D33">
              <w:rPr>
                <w:color w:val="000000" w:themeColor="text1"/>
                <w:lang w:val="en-US"/>
              </w:rPr>
              <w:t>4</w:t>
            </w:r>
            <w:r w:rsidRPr="006E6D33">
              <w:rPr>
                <w:color w:val="000000" w:themeColor="text1"/>
              </w:rPr>
              <w:t>-202</w:t>
            </w:r>
            <w:r w:rsidRPr="006E6D33">
              <w:rPr>
                <w:color w:val="000000" w:themeColor="text1"/>
                <w:lang w:val="en-US"/>
              </w:rPr>
              <w:t>5</w:t>
            </w:r>
            <w:r w:rsidRPr="006E6D33">
              <w:rPr>
                <w:color w:val="000000" w:themeColor="text1"/>
              </w:rPr>
              <w:t xml:space="preserve"> гг.</w:t>
            </w:r>
          </w:p>
        </w:tc>
      </w:tr>
    </w:tbl>
    <w:p w:rsidR="006E6D33" w:rsidRPr="006E6D33" w:rsidRDefault="006E6D33" w:rsidP="006E6D33">
      <w:pPr>
        <w:pStyle w:val="1"/>
        <w:rPr>
          <w:color w:val="000000" w:themeColor="text1"/>
          <w:lang w:eastAsia="zh-CN" w:bidi="hi-IN"/>
        </w:rPr>
      </w:pPr>
      <w:r w:rsidRPr="006E6D33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BF5264" w:rsidRPr="006E6D33" w:rsidRDefault="006E6D33">
      <w:pPr>
        <w:pStyle w:val="1"/>
        <w:rPr>
          <w:color w:val="000000" w:themeColor="text1"/>
        </w:rPr>
      </w:pPr>
      <w:proofErr w:type="spellStart"/>
      <w:r w:rsidRPr="006E6D33">
        <w:rPr>
          <w:color w:val="000000" w:themeColor="text1"/>
        </w:rPr>
        <w:lastRenderedPageBreak/>
        <w:t>Практическое</w:t>
      </w:r>
      <w:proofErr w:type="spellEnd"/>
      <w:r w:rsidRPr="006E6D33">
        <w:rPr>
          <w:color w:val="000000" w:themeColor="text1"/>
        </w:rPr>
        <w:t xml:space="preserve"> </w:t>
      </w:r>
      <w:proofErr w:type="spellStart"/>
      <w:r w:rsidRPr="006E6D33">
        <w:rPr>
          <w:color w:val="000000" w:themeColor="text1"/>
        </w:rPr>
        <w:t>занятие</w:t>
      </w:r>
      <w:proofErr w:type="spellEnd"/>
      <w:r w:rsidRPr="006E6D33">
        <w:rPr>
          <w:color w:val="000000" w:themeColor="text1"/>
        </w:rPr>
        <w:t xml:space="preserve"> №16: </w:t>
      </w:r>
      <w:proofErr w:type="spellStart"/>
      <w:r w:rsidRPr="006E6D33">
        <w:rPr>
          <w:color w:val="000000" w:themeColor="text1"/>
        </w:rPr>
        <w:t>Управление</w:t>
      </w:r>
      <w:proofErr w:type="spellEnd"/>
      <w:r w:rsidRPr="006E6D33">
        <w:rPr>
          <w:color w:val="000000" w:themeColor="text1"/>
        </w:rPr>
        <w:t xml:space="preserve"> фуллстек-разработкой</w:t>
      </w:r>
    </w:p>
    <w:p w:rsidR="00BF5264" w:rsidRPr="006E6D33" w:rsidRDefault="006E6D33">
      <w:pPr>
        <w:pStyle w:val="21"/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>Тема: Финальное задание: создание полного стека приложения</w:t>
      </w:r>
    </w:p>
    <w:p w:rsidR="00BF5264" w:rsidRPr="006E6D33" w:rsidRDefault="006E6D33">
      <w:pPr>
        <w:pStyle w:val="21"/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>Цели занятия:</w:t>
      </w:r>
    </w:p>
    <w:p w:rsidR="00BF5264" w:rsidRPr="006E6D33" w:rsidRDefault="006E6D33">
      <w:pPr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>- Применить знания, полученные за курс, для создания приложения полного стека.</w:t>
      </w:r>
    </w:p>
    <w:p w:rsidR="00BF5264" w:rsidRPr="006E6D33" w:rsidRDefault="006E6D33">
      <w:pPr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 xml:space="preserve">- Освоить интеграцию </w:t>
      </w:r>
      <w:proofErr w:type="spellStart"/>
      <w:r w:rsidRPr="006E6D33">
        <w:rPr>
          <w:color w:val="000000" w:themeColor="text1"/>
          <w:lang w:val="ru-RU"/>
        </w:rPr>
        <w:t>фронтенда</w:t>
      </w:r>
      <w:proofErr w:type="spellEnd"/>
      <w:r w:rsidRPr="006E6D33">
        <w:rPr>
          <w:color w:val="000000" w:themeColor="text1"/>
          <w:lang w:val="ru-RU"/>
        </w:rPr>
        <w:t xml:space="preserve">, </w:t>
      </w:r>
      <w:r w:rsidRPr="006E6D33">
        <w:rPr>
          <w:color w:val="000000" w:themeColor="text1"/>
          <w:lang w:val="ru-RU"/>
        </w:rPr>
        <w:t>бэкенда и базы данных.</w:t>
      </w:r>
    </w:p>
    <w:p w:rsidR="00BF5264" w:rsidRPr="006E6D33" w:rsidRDefault="006E6D33">
      <w:pPr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 xml:space="preserve">- Настроить </w:t>
      </w:r>
      <w:r w:rsidRPr="006E6D33">
        <w:rPr>
          <w:color w:val="000000" w:themeColor="text1"/>
        </w:rPr>
        <w:t>CI</w:t>
      </w:r>
      <w:r w:rsidRPr="006E6D33">
        <w:rPr>
          <w:color w:val="000000" w:themeColor="text1"/>
          <w:lang w:val="ru-RU"/>
        </w:rPr>
        <w:t>/</w:t>
      </w:r>
      <w:r w:rsidRPr="006E6D33">
        <w:rPr>
          <w:color w:val="000000" w:themeColor="text1"/>
        </w:rPr>
        <w:t>CD</w:t>
      </w:r>
      <w:r w:rsidRPr="006E6D33">
        <w:rPr>
          <w:color w:val="000000" w:themeColor="text1"/>
          <w:lang w:val="ru-RU"/>
        </w:rPr>
        <w:t xml:space="preserve"> </w:t>
      </w:r>
      <w:proofErr w:type="spellStart"/>
      <w:r w:rsidRPr="006E6D33">
        <w:rPr>
          <w:color w:val="000000" w:themeColor="text1"/>
          <w:lang w:val="ru-RU"/>
        </w:rPr>
        <w:t>пайплайн</w:t>
      </w:r>
      <w:proofErr w:type="spellEnd"/>
      <w:r w:rsidRPr="006E6D33">
        <w:rPr>
          <w:color w:val="000000" w:themeColor="text1"/>
          <w:lang w:val="ru-RU"/>
        </w:rPr>
        <w:t xml:space="preserve"> для автоматизации разработки и развертывания.</w:t>
      </w:r>
    </w:p>
    <w:p w:rsidR="00BF5264" w:rsidRPr="006E6D33" w:rsidRDefault="006E6D33">
      <w:pPr>
        <w:pStyle w:val="21"/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>Инструкции:</w:t>
      </w:r>
    </w:p>
    <w:p w:rsidR="00BF5264" w:rsidRPr="006E6D33" w:rsidRDefault="006E6D33">
      <w:pPr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>1. Создайте приложение с интерфейсом для управления задачами (</w:t>
      </w:r>
      <w:r w:rsidRPr="006E6D33">
        <w:rPr>
          <w:color w:val="000000" w:themeColor="text1"/>
        </w:rPr>
        <w:t>To</w:t>
      </w:r>
      <w:r w:rsidRPr="006E6D33">
        <w:rPr>
          <w:color w:val="000000" w:themeColor="text1"/>
          <w:lang w:val="ru-RU"/>
        </w:rPr>
        <w:t>-</w:t>
      </w:r>
      <w:r w:rsidRPr="006E6D33">
        <w:rPr>
          <w:color w:val="000000" w:themeColor="text1"/>
        </w:rPr>
        <w:t>Do</w:t>
      </w:r>
      <w:r w:rsidRPr="006E6D33">
        <w:rPr>
          <w:color w:val="000000" w:themeColor="text1"/>
          <w:lang w:val="ru-RU"/>
        </w:rPr>
        <w:t xml:space="preserve"> </w:t>
      </w:r>
      <w:r w:rsidRPr="006E6D33">
        <w:rPr>
          <w:color w:val="000000" w:themeColor="text1"/>
        </w:rPr>
        <w:t>List</w:t>
      </w:r>
      <w:r w:rsidRPr="006E6D33">
        <w:rPr>
          <w:color w:val="000000" w:themeColor="text1"/>
          <w:lang w:val="ru-RU"/>
        </w:rPr>
        <w:t>).</w:t>
      </w:r>
    </w:p>
    <w:p w:rsidR="00BF5264" w:rsidRPr="006E6D33" w:rsidRDefault="006E6D33">
      <w:pPr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 xml:space="preserve">2. Настройте бэкенд на </w:t>
      </w:r>
      <w:r w:rsidRPr="006E6D33">
        <w:rPr>
          <w:color w:val="000000" w:themeColor="text1"/>
        </w:rPr>
        <w:t>Node</w:t>
      </w:r>
      <w:r w:rsidRPr="006E6D33">
        <w:rPr>
          <w:color w:val="000000" w:themeColor="text1"/>
          <w:lang w:val="ru-RU"/>
        </w:rPr>
        <w:t>.</w:t>
      </w:r>
      <w:proofErr w:type="spellStart"/>
      <w:r w:rsidRPr="006E6D33">
        <w:rPr>
          <w:color w:val="000000" w:themeColor="text1"/>
        </w:rPr>
        <w:t>js</w:t>
      </w:r>
      <w:proofErr w:type="spellEnd"/>
      <w:r w:rsidRPr="006E6D33">
        <w:rPr>
          <w:color w:val="000000" w:themeColor="text1"/>
          <w:lang w:val="ru-RU"/>
        </w:rPr>
        <w:t xml:space="preserve"> с базой данных </w:t>
      </w:r>
      <w:r w:rsidRPr="006E6D33">
        <w:rPr>
          <w:color w:val="000000" w:themeColor="text1"/>
        </w:rPr>
        <w:t>PostgreSQL</w:t>
      </w:r>
      <w:r w:rsidRPr="006E6D33">
        <w:rPr>
          <w:color w:val="000000" w:themeColor="text1"/>
          <w:lang w:val="ru-RU"/>
        </w:rPr>
        <w:t>.</w:t>
      </w:r>
    </w:p>
    <w:p w:rsidR="00BF5264" w:rsidRPr="006E6D33" w:rsidRDefault="006E6D33">
      <w:pPr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 xml:space="preserve">3. Настройте </w:t>
      </w:r>
      <w:r w:rsidRPr="006E6D33">
        <w:rPr>
          <w:color w:val="000000" w:themeColor="text1"/>
        </w:rPr>
        <w:t>CI</w:t>
      </w:r>
      <w:r w:rsidRPr="006E6D33">
        <w:rPr>
          <w:color w:val="000000" w:themeColor="text1"/>
          <w:lang w:val="ru-RU"/>
        </w:rPr>
        <w:t>/</w:t>
      </w:r>
      <w:r w:rsidRPr="006E6D33">
        <w:rPr>
          <w:color w:val="000000" w:themeColor="text1"/>
        </w:rPr>
        <w:t>CD</w:t>
      </w:r>
      <w:r w:rsidRPr="006E6D33">
        <w:rPr>
          <w:color w:val="000000" w:themeColor="text1"/>
          <w:lang w:val="ru-RU"/>
        </w:rPr>
        <w:t xml:space="preserve"> </w:t>
      </w:r>
      <w:proofErr w:type="spellStart"/>
      <w:r w:rsidRPr="006E6D33">
        <w:rPr>
          <w:color w:val="000000" w:themeColor="text1"/>
          <w:lang w:val="ru-RU"/>
        </w:rPr>
        <w:t>пайплайн</w:t>
      </w:r>
      <w:proofErr w:type="spellEnd"/>
      <w:r w:rsidRPr="006E6D33">
        <w:rPr>
          <w:color w:val="000000" w:themeColor="text1"/>
          <w:lang w:val="ru-RU"/>
        </w:rPr>
        <w:t xml:space="preserve"> и разверните приложение в </w:t>
      </w:r>
      <w:r w:rsidRPr="006E6D33">
        <w:rPr>
          <w:color w:val="000000" w:themeColor="text1"/>
        </w:rPr>
        <w:t>Docker</w:t>
      </w:r>
      <w:r w:rsidRPr="006E6D33">
        <w:rPr>
          <w:color w:val="000000" w:themeColor="text1"/>
          <w:lang w:val="ru-RU"/>
        </w:rPr>
        <w:t xml:space="preserve"> или </w:t>
      </w:r>
      <w:r w:rsidRPr="006E6D33">
        <w:rPr>
          <w:color w:val="000000" w:themeColor="text1"/>
        </w:rPr>
        <w:t>Kubernetes</w:t>
      </w:r>
      <w:r w:rsidRPr="006E6D33">
        <w:rPr>
          <w:color w:val="000000" w:themeColor="text1"/>
          <w:lang w:val="ru-RU"/>
        </w:rPr>
        <w:t>.</w:t>
      </w:r>
    </w:p>
    <w:p w:rsidR="00BF5264" w:rsidRPr="006E6D33" w:rsidRDefault="006E6D33">
      <w:pPr>
        <w:pStyle w:val="21"/>
        <w:rPr>
          <w:color w:val="000000" w:themeColor="text1"/>
        </w:rPr>
      </w:pPr>
      <w:proofErr w:type="spellStart"/>
      <w:r w:rsidRPr="006E6D33">
        <w:rPr>
          <w:color w:val="000000" w:themeColor="text1"/>
        </w:rPr>
        <w:t>Примеры</w:t>
      </w:r>
      <w:proofErr w:type="spellEnd"/>
      <w:r w:rsidRPr="006E6D33">
        <w:rPr>
          <w:color w:val="000000" w:themeColor="text1"/>
        </w:rPr>
        <w:t xml:space="preserve"> </w:t>
      </w:r>
      <w:proofErr w:type="spellStart"/>
      <w:r w:rsidRPr="006E6D33">
        <w:rPr>
          <w:color w:val="000000" w:themeColor="text1"/>
        </w:rPr>
        <w:t>кода</w:t>
      </w:r>
      <w:proofErr w:type="spellEnd"/>
      <w:r w:rsidRPr="006E6D33">
        <w:rPr>
          <w:color w:val="000000" w:themeColor="text1"/>
        </w:rPr>
        <w:t>:</w:t>
      </w:r>
    </w:p>
    <w:p w:rsidR="00BF5264" w:rsidRPr="006E6D33" w:rsidRDefault="006E6D33">
      <w:pPr>
        <w:rPr>
          <w:color w:val="000000" w:themeColor="text1"/>
        </w:rPr>
      </w:pPr>
      <w:r w:rsidRPr="006E6D33">
        <w:rPr>
          <w:color w:val="000000" w:themeColor="text1"/>
        </w:rPr>
        <w:t>```javascript</w:t>
      </w:r>
      <w:r w:rsidRPr="006E6D33">
        <w:rPr>
          <w:color w:val="000000" w:themeColor="text1"/>
        </w:rPr>
        <w:br/>
        <w:t>// Пример API для управления задачами</w:t>
      </w:r>
      <w:r w:rsidRPr="006E6D33">
        <w:rPr>
          <w:color w:val="000000" w:themeColor="text1"/>
        </w:rPr>
        <w:br/>
        <w:t>const express = require('express');</w:t>
      </w:r>
      <w:r w:rsidRPr="006E6D33">
        <w:rPr>
          <w:color w:val="000000" w:themeColor="text1"/>
        </w:rPr>
        <w:br/>
        <w:t>const app = express();</w:t>
      </w:r>
      <w:r w:rsidRPr="006E6D33">
        <w:rPr>
          <w:color w:val="000000" w:themeColor="text1"/>
        </w:rPr>
        <w:br/>
        <w:t>app.use(express.json());</w:t>
      </w:r>
      <w:r w:rsidRPr="006E6D33">
        <w:rPr>
          <w:color w:val="000000" w:themeColor="text1"/>
        </w:rPr>
        <w:br/>
      </w:r>
      <w:r w:rsidRPr="006E6D33">
        <w:rPr>
          <w:color w:val="000000" w:themeColor="text1"/>
        </w:rPr>
        <w:br/>
        <w:t>const tasks = [];</w:t>
      </w:r>
      <w:r w:rsidRPr="006E6D33">
        <w:rPr>
          <w:color w:val="000000" w:themeColor="text1"/>
        </w:rPr>
        <w:br/>
      </w:r>
      <w:r w:rsidRPr="006E6D33">
        <w:rPr>
          <w:color w:val="000000" w:themeColor="text1"/>
        </w:rPr>
        <w:br/>
        <w:t xml:space="preserve">app.get('/tasks', (req, </w:t>
      </w:r>
      <w:r w:rsidRPr="006E6D33">
        <w:rPr>
          <w:color w:val="000000" w:themeColor="text1"/>
        </w:rPr>
        <w:t>res) =&gt; res.json(tasks));</w:t>
      </w:r>
      <w:r w:rsidRPr="006E6D33">
        <w:rPr>
          <w:color w:val="000000" w:themeColor="text1"/>
        </w:rPr>
        <w:br/>
        <w:t>app.post('/tasks', (req, res) =&gt; {</w:t>
      </w:r>
      <w:r w:rsidRPr="006E6D33">
        <w:rPr>
          <w:color w:val="000000" w:themeColor="text1"/>
        </w:rPr>
        <w:br/>
        <w:t xml:space="preserve">    const task = req.body;</w:t>
      </w:r>
      <w:r w:rsidRPr="006E6D33">
        <w:rPr>
          <w:color w:val="000000" w:themeColor="text1"/>
        </w:rPr>
        <w:br/>
        <w:t xml:space="preserve">    tasks.push(task);</w:t>
      </w:r>
      <w:r w:rsidRPr="006E6D33">
        <w:rPr>
          <w:color w:val="000000" w:themeColor="text1"/>
        </w:rPr>
        <w:br/>
        <w:t xml:space="preserve">    res.status(201).json(task);</w:t>
      </w:r>
      <w:r w:rsidRPr="006E6D33">
        <w:rPr>
          <w:color w:val="000000" w:themeColor="text1"/>
        </w:rPr>
        <w:br/>
        <w:t>});</w:t>
      </w:r>
      <w:r w:rsidRPr="006E6D33">
        <w:rPr>
          <w:color w:val="000000" w:themeColor="text1"/>
        </w:rPr>
        <w:br/>
      </w:r>
      <w:r w:rsidRPr="006E6D33">
        <w:rPr>
          <w:color w:val="000000" w:themeColor="text1"/>
        </w:rPr>
        <w:br/>
        <w:t>app.listen(3000, () =&gt; console.log('Server running on port 3000'));</w:t>
      </w:r>
      <w:r w:rsidRPr="006E6D33">
        <w:rPr>
          <w:color w:val="000000" w:themeColor="text1"/>
        </w:rPr>
        <w:br/>
        <w:t>```</w:t>
      </w:r>
    </w:p>
    <w:p w:rsidR="00BF5264" w:rsidRPr="006E6D33" w:rsidRDefault="006E6D33">
      <w:pPr>
        <w:pStyle w:val="21"/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>Дополнительные задания:</w:t>
      </w:r>
    </w:p>
    <w:p w:rsidR="00BF5264" w:rsidRPr="006E6D33" w:rsidRDefault="006E6D33">
      <w:pPr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>- Добавьте ав</w:t>
      </w:r>
      <w:r w:rsidRPr="006E6D33">
        <w:rPr>
          <w:color w:val="000000" w:themeColor="text1"/>
          <w:lang w:val="ru-RU"/>
        </w:rPr>
        <w:t xml:space="preserve">торизацию с использованием </w:t>
      </w:r>
      <w:r w:rsidRPr="006E6D33">
        <w:rPr>
          <w:color w:val="000000" w:themeColor="text1"/>
        </w:rPr>
        <w:t>JWT</w:t>
      </w:r>
      <w:r w:rsidRPr="006E6D33">
        <w:rPr>
          <w:color w:val="000000" w:themeColor="text1"/>
          <w:lang w:val="ru-RU"/>
        </w:rPr>
        <w:t>.</w:t>
      </w:r>
    </w:p>
    <w:p w:rsidR="00BF5264" w:rsidRPr="006E6D33" w:rsidRDefault="006E6D33">
      <w:pPr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>- Настройте систему логирования и мониторинга для приложения.</w:t>
      </w:r>
    </w:p>
    <w:p w:rsidR="00BF5264" w:rsidRPr="006E6D33" w:rsidRDefault="006E6D33">
      <w:pPr>
        <w:rPr>
          <w:color w:val="000000" w:themeColor="text1"/>
          <w:lang w:val="ru-RU"/>
        </w:rPr>
      </w:pPr>
      <w:r w:rsidRPr="006E6D33">
        <w:rPr>
          <w:color w:val="000000" w:themeColor="text1"/>
          <w:lang w:val="ru-RU"/>
        </w:rPr>
        <w:t xml:space="preserve">- Реализуйте автосборку и публикацию образов в </w:t>
      </w:r>
      <w:r w:rsidRPr="006E6D33">
        <w:rPr>
          <w:color w:val="000000" w:themeColor="text1"/>
        </w:rPr>
        <w:t>Docker</w:t>
      </w:r>
      <w:r w:rsidRPr="006E6D33">
        <w:rPr>
          <w:color w:val="000000" w:themeColor="text1"/>
          <w:lang w:val="ru-RU"/>
        </w:rPr>
        <w:t xml:space="preserve"> </w:t>
      </w:r>
      <w:r w:rsidRPr="006E6D33">
        <w:rPr>
          <w:color w:val="000000" w:themeColor="text1"/>
        </w:rPr>
        <w:t>Hub</w:t>
      </w:r>
      <w:r w:rsidRPr="006E6D33">
        <w:rPr>
          <w:color w:val="000000" w:themeColor="text1"/>
          <w:lang w:val="ru-RU"/>
        </w:rPr>
        <w:t>.</w:t>
      </w:r>
      <w:bookmarkEnd w:id="0"/>
    </w:p>
    <w:sectPr w:rsidR="00BF5264" w:rsidRPr="006E6D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D33"/>
    <w:rsid w:val="00AA1D8D"/>
    <w:rsid w:val="00B47730"/>
    <w:rsid w:val="00BF52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6E6D33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9DC0AA-6887-4EFF-84C2-2DB3BE55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2025-01-24T07:16:00Z</dcterms:modified>
  <cp:category/>
</cp:coreProperties>
</file>