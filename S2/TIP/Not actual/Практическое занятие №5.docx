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3BDA" w:rsidRPr="00C13BDA" w:rsidRDefault="00C13BDA" w:rsidP="00C13BD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C13BDA" w:rsidRPr="00C13BD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C13BDA" w:rsidRPr="00C13BD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C13BDA" w:rsidRPr="00C13BD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C13BDA" w:rsidRPr="00C13BD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Практическое занятие</w:t>
            </w:r>
          </w:p>
        </w:tc>
      </w:tr>
      <w:tr w:rsidR="00C13BDA" w:rsidRPr="00C13BD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Адышкин Сергей Сергеевич</w:t>
            </w:r>
          </w:p>
        </w:tc>
      </w:tr>
      <w:tr w:rsidR="00C13BDA" w:rsidRPr="00C13BDA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3BDA" w:rsidRPr="00C13BDA" w:rsidRDefault="00C13BDA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C13BDA">
              <w:rPr>
                <w:color w:val="000000" w:themeColor="text1"/>
              </w:rPr>
              <w:t>2 семестр, 202</w:t>
            </w:r>
            <w:r w:rsidRPr="00C13BDA">
              <w:rPr>
                <w:color w:val="000000" w:themeColor="text1"/>
                <w:lang w:val="en-US"/>
              </w:rPr>
              <w:t>4</w:t>
            </w:r>
            <w:r w:rsidRPr="00C13BDA">
              <w:rPr>
                <w:color w:val="000000" w:themeColor="text1"/>
              </w:rPr>
              <w:t>-202</w:t>
            </w:r>
            <w:r w:rsidRPr="00C13BDA">
              <w:rPr>
                <w:color w:val="000000" w:themeColor="text1"/>
                <w:lang w:val="en-US"/>
              </w:rPr>
              <w:t>5</w:t>
            </w:r>
            <w:r w:rsidRPr="00C13BDA">
              <w:rPr>
                <w:color w:val="000000" w:themeColor="text1"/>
              </w:rPr>
              <w:t xml:space="preserve"> гг.</w:t>
            </w:r>
          </w:p>
        </w:tc>
      </w:tr>
    </w:tbl>
    <w:p w:rsidR="00C13BDA" w:rsidRPr="00C13BDA" w:rsidRDefault="00C13BDA" w:rsidP="00C13BDA">
      <w:pPr>
        <w:pStyle w:val="1"/>
        <w:rPr>
          <w:color w:val="000000" w:themeColor="text1"/>
          <w:lang w:eastAsia="zh-CN" w:bidi="hi-IN"/>
        </w:rPr>
      </w:pPr>
      <w:r w:rsidRPr="00C13BDA">
        <w:rPr>
          <w:b w:val="0"/>
          <w:color w:val="000000" w:themeColor="text1"/>
        </w:rPr>
        <w:br w:type="page"/>
      </w:r>
      <w:bookmarkStart w:id="0" w:name="_j07isub79l2q"/>
      <w:bookmarkEnd w:id="0"/>
    </w:p>
    <w:p w:rsidR="007A1518" w:rsidRPr="00C13BDA" w:rsidRDefault="00C13BDA">
      <w:pPr>
        <w:pStyle w:val="1"/>
        <w:rPr>
          <w:color w:val="000000" w:themeColor="text1"/>
        </w:rPr>
      </w:pPr>
      <w:proofErr w:type="spellStart"/>
      <w:r w:rsidRPr="00C13BDA">
        <w:rPr>
          <w:color w:val="000000" w:themeColor="text1"/>
        </w:rPr>
        <w:lastRenderedPageBreak/>
        <w:t>Практическое</w:t>
      </w:r>
      <w:proofErr w:type="spellEnd"/>
      <w:r w:rsidRPr="00C13BDA">
        <w:rPr>
          <w:color w:val="000000" w:themeColor="text1"/>
        </w:rPr>
        <w:t xml:space="preserve"> </w:t>
      </w:r>
      <w:proofErr w:type="spellStart"/>
      <w:r w:rsidRPr="00C13BDA">
        <w:rPr>
          <w:color w:val="000000" w:themeColor="text1"/>
        </w:rPr>
        <w:t>занятие</w:t>
      </w:r>
      <w:proofErr w:type="spellEnd"/>
      <w:r w:rsidRPr="00C13BDA">
        <w:rPr>
          <w:color w:val="000000" w:themeColor="text1"/>
        </w:rPr>
        <w:t xml:space="preserve"> №5: </w:t>
      </w:r>
      <w:proofErr w:type="spellStart"/>
      <w:r w:rsidRPr="00C13BDA">
        <w:rPr>
          <w:color w:val="000000" w:themeColor="text1"/>
        </w:rPr>
        <w:t>Подключение</w:t>
      </w:r>
      <w:proofErr w:type="spellEnd"/>
      <w:r w:rsidRPr="00C13BDA">
        <w:rPr>
          <w:color w:val="000000" w:themeColor="text1"/>
        </w:rPr>
        <w:t xml:space="preserve"> баз данных</w:t>
      </w:r>
    </w:p>
    <w:p w:rsidR="007A1518" w:rsidRPr="00C13BDA" w:rsidRDefault="00C13BDA">
      <w:pPr>
        <w:pStyle w:val="21"/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 xml:space="preserve">Тема: Работа с </w:t>
      </w:r>
      <w:r w:rsidRPr="00C13BDA">
        <w:rPr>
          <w:color w:val="000000" w:themeColor="text1"/>
        </w:rPr>
        <w:t>PostgreSQL</w:t>
      </w:r>
      <w:r w:rsidRPr="00C13BDA">
        <w:rPr>
          <w:color w:val="000000" w:themeColor="text1"/>
          <w:lang w:val="ru-RU"/>
        </w:rPr>
        <w:t>: создание и управление таблицами</w:t>
      </w:r>
    </w:p>
    <w:p w:rsidR="007A1518" w:rsidRPr="00C13BDA" w:rsidRDefault="00C13BDA">
      <w:pPr>
        <w:pStyle w:val="21"/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Цели занятия: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 xml:space="preserve">- Освоить базовые команды для работы с </w:t>
      </w:r>
      <w:r w:rsidRPr="00C13BDA">
        <w:rPr>
          <w:color w:val="000000" w:themeColor="text1"/>
        </w:rPr>
        <w:t>PostgreSQ</w:t>
      </w:r>
      <w:bookmarkStart w:id="1" w:name="_GoBack"/>
      <w:bookmarkEnd w:id="1"/>
      <w:r w:rsidRPr="00C13BDA">
        <w:rPr>
          <w:color w:val="000000" w:themeColor="text1"/>
        </w:rPr>
        <w:t>L</w:t>
      </w:r>
      <w:r w:rsidRPr="00C13BDA">
        <w:rPr>
          <w:color w:val="000000" w:themeColor="text1"/>
          <w:lang w:val="ru-RU"/>
        </w:rPr>
        <w:t>.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- Научиться создавать, изменять и удалять таблицы.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 xml:space="preserve">- Изучить индексацию и </w:t>
      </w:r>
      <w:r w:rsidRPr="00C13BDA">
        <w:rPr>
          <w:color w:val="000000" w:themeColor="text1"/>
          <w:lang w:val="ru-RU"/>
        </w:rPr>
        <w:t>управление ключами.</w:t>
      </w:r>
    </w:p>
    <w:p w:rsidR="007A1518" w:rsidRPr="00C13BDA" w:rsidRDefault="00C13BDA">
      <w:pPr>
        <w:pStyle w:val="21"/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Инструкции: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 xml:space="preserve">1. Установите </w:t>
      </w:r>
      <w:r w:rsidRPr="00C13BDA">
        <w:rPr>
          <w:color w:val="000000" w:themeColor="text1"/>
        </w:rPr>
        <w:t>PostgreSQL</w:t>
      </w:r>
      <w:r w:rsidRPr="00C13BDA">
        <w:rPr>
          <w:color w:val="000000" w:themeColor="text1"/>
          <w:lang w:val="ru-RU"/>
        </w:rPr>
        <w:t xml:space="preserve"> и настройте базу данных.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2. Создайте таблицу для хранения данных о пользователях (</w:t>
      </w:r>
      <w:r w:rsidRPr="00C13BDA">
        <w:rPr>
          <w:color w:val="000000" w:themeColor="text1"/>
        </w:rPr>
        <w:t>id</w:t>
      </w:r>
      <w:r w:rsidRPr="00C13BDA">
        <w:rPr>
          <w:color w:val="000000" w:themeColor="text1"/>
          <w:lang w:val="ru-RU"/>
        </w:rPr>
        <w:t xml:space="preserve">, </w:t>
      </w:r>
      <w:r w:rsidRPr="00C13BDA">
        <w:rPr>
          <w:color w:val="000000" w:themeColor="text1"/>
        </w:rPr>
        <w:t>name</w:t>
      </w:r>
      <w:r w:rsidRPr="00C13BDA">
        <w:rPr>
          <w:color w:val="000000" w:themeColor="text1"/>
          <w:lang w:val="ru-RU"/>
        </w:rPr>
        <w:t xml:space="preserve">, </w:t>
      </w:r>
      <w:r w:rsidRPr="00C13BDA">
        <w:rPr>
          <w:color w:val="000000" w:themeColor="text1"/>
        </w:rPr>
        <w:t>email</w:t>
      </w:r>
      <w:r w:rsidRPr="00C13BDA">
        <w:rPr>
          <w:color w:val="000000" w:themeColor="text1"/>
          <w:lang w:val="ru-RU"/>
        </w:rPr>
        <w:t>).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 xml:space="preserve">3. Добавьте первичный ключ и уникальный индекс для </w:t>
      </w:r>
      <w:r w:rsidRPr="00C13BDA">
        <w:rPr>
          <w:color w:val="000000" w:themeColor="text1"/>
        </w:rPr>
        <w:t>email</w:t>
      </w:r>
      <w:r w:rsidRPr="00C13BDA">
        <w:rPr>
          <w:color w:val="000000" w:themeColor="text1"/>
          <w:lang w:val="ru-RU"/>
        </w:rPr>
        <w:t>.</w:t>
      </w:r>
    </w:p>
    <w:p w:rsidR="007A1518" w:rsidRPr="00C13BDA" w:rsidRDefault="00C13BDA">
      <w:pPr>
        <w:pStyle w:val="21"/>
        <w:rPr>
          <w:color w:val="000000" w:themeColor="text1"/>
        </w:rPr>
      </w:pPr>
      <w:proofErr w:type="spellStart"/>
      <w:r w:rsidRPr="00C13BDA">
        <w:rPr>
          <w:color w:val="000000" w:themeColor="text1"/>
        </w:rPr>
        <w:t>Примеры</w:t>
      </w:r>
      <w:proofErr w:type="spellEnd"/>
      <w:r w:rsidRPr="00C13BDA">
        <w:rPr>
          <w:color w:val="000000" w:themeColor="text1"/>
        </w:rPr>
        <w:t xml:space="preserve"> </w:t>
      </w:r>
      <w:proofErr w:type="spellStart"/>
      <w:r w:rsidRPr="00C13BDA">
        <w:rPr>
          <w:color w:val="000000" w:themeColor="text1"/>
        </w:rPr>
        <w:t>кода</w:t>
      </w:r>
      <w:proofErr w:type="spellEnd"/>
      <w:r w:rsidRPr="00C13BDA">
        <w:rPr>
          <w:color w:val="000000" w:themeColor="text1"/>
        </w:rPr>
        <w:t>:</w:t>
      </w:r>
    </w:p>
    <w:p w:rsidR="007A1518" w:rsidRPr="00C13BDA" w:rsidRDefault="00C13BDA">
      <w:pPr>
        <w:rPr>
          <w:color w:val="000000" w:themeColor="text1"/>
        </w:rPr>
      </w:pPr>
      <w:r w:rsidRPr="00C13BDA">
        <w:rPr>
          <w:color w:val="000000" w:themeColor="text1"/>
        </w:rPr>
        <w:t>```sql</w:t>
      </w:r>
      <w:r w:rsidRPr="00C13BDA">
        <w:rPr>
          <w:color w:val="000000" w:themeColor="text1"/>
        </w:rPr>
        <w:br/>
        <w:t>-- Создание таблицы</w:t>
      </w:r>
      <w:r w:rsidRPr="00C13BDA">
        <w:rPr>
          <w:color w:val="000000" w:themeColor="text1"/>
        </w:rPr>
        <w:br/>
      </w:r>
      <w:r w:rsidRPr="00C13BDA">
        <w:rPr>
          <w:color w:val="000000" w:themeColor="text1"/>
        </w:rPr>
        <w:t>CREATE TABLE users (</w:t>
      </w:r>
      <w:r w:rsidRPr="00C13BDA">
        <w:rPr>
          <w:color w:val="000000" w:themeColor="text1"/>
        </w:rPr>
        <w:br/>
        <w:t xml:space="preserve">    id SERIAL PRIMARY KEY,</w:t>
      </w:r>
      <w:r w:rsidRPr="00C13BDA">
        <w:rPr>
          <w:color w:val="000000" w:themeColor="text1"/>
        </w:rPr>
        <w:br/>
        <w:t xml:space="preserve">    name VARCHAR(100),</w:t>
      </w:r>
      <w:r w:rsidRPr="00C13BDA">
        <w:rPr>
          <w:color w:val="000000" w:themeColor="text1"/>
        </w:rPr>
        <w:br/>
        <w:t xml:space="preserve">    email VARCHAR(100) UNIQUE</w:t>
      </w:r>
      <w:r w:rsidRPr="00C13BDA">
        <w:rPr>
          <w:color w:val="000000" w:themeColor="text1"/>
        </w:rPr>
        <w:br/>
        <w:t>);</w:t>
      </w:r>
      <w:r w:rsidRPr="00C13BDA">
        <w:rPr>
          <w:color w:val="000000" w:themeColor="text1"/>
        </w:rPr>
        <w:br/>
      </w:r>
      <w:r w:rsidRPr="00C13BDA">
        <w:rPr>
          <w:color w:val="000000" w:themeColor="text1"/>
        </w:rPr>
        <w:br/>
        <w:t>-- Добавление данных</w:t>
      </w:r>
      <w:r w:rsidRPr="00C13BDA">
        <w:rPr>
          <w:color w:val="000000" w:themeColor="text1"/>
        </w:rPr>
        <w:br/>
        <w:t>INSERT INTO users (name, email) VALUES ('Alice', 'alice@example.com');</w:t>
      </w:r>
      <w:r w:rsidRPr="00C13BDA">
        <w:rPr>
          <w:color w:val="000000" w:themeColor="text1"/>
        </w:rPr>
        <w:br/>
      </w:r>
      <w:r w:rsidRPr="00C13BDA">
        <w:rPr>
          <w:color w:val="000000" w:themeColor="text1"/>
        </w:rPr>
        <w:br/>
        <w:t>-- Выбор данных</w:t>
      </w:r>
      <w:r w:rsidRPr="00C13BDA">
        <w:rPr>
          <w:color w:val="000000" w:themeColor="text1"/>
        </w:rPr>
        <w:br/>
        <w:t>SELECT * FROM users;</w:t>
      </w:r>
      <w:r w:rsidRPr="00C13BDA">
        <w:rPr>
          <w:color w:val="000000" w:themeColor="text1"/>
        </w:rPr>
        <w:br/>
        <w:t>```</w:t>
      </w:r>
    </w:p>
    <w:p w:rsidR="007A1518" w:rsidRPr="00C13BDA" w:rsidRDefault="00C13BDA">
      <w:pPr>
        <w:pStyle w:val="21"/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Дополнительные за</w:t>
      </w:r>
      <w:r w:rsidRPr="00C13BDA">
        <w:rPr>
          <w:color w:val="000000" w:themeColor="text1"/>
          <w:lang w:val="ru-RU"/>
        </w:rPr>
        <w:t>дания: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- Добавьте поле для хранения времени создания записи.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- Настройте внешний ключ для связи с другой таблицей.</w:t>
      </w:r>
    </w:p>
    <w:p w:rsidR="007A1518" w:rsidRPr="00C13BDA" w:rsidRDefault="00C13BDA">
      <w:pPr>
        <w:rPr>
          <w:color w:val="000000" w:themeColor="text1"/>
          <w:lang w:val="ru-RU"/>
        </w:rPr>
      </w:pPr>
      <w:r w:rsidRPr="00C13BDA">
        <w:rPr>
          <w:color w:val="000000" w:themeColor="text1"/>
          <w:lang w:val="ru-RU"/>
        </w:rPr>
        <w:t>- Реализуйте полнотекстовый поиск по имени.</w:t>
      </w:r>
    </w:p>
    <w:sectPr w:rsidR="007A1518" w:rsidRPr="00C13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518"/>
    <w:rsid w:val="00AA1D8D"/>
    <w:rsid w:val="00B47730"/>
    <w:rsid w:val="00C13B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C13BDA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46893F-CC1E-4122-BCA3-55200951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2025-01-24T07:14:00Z</dcterms:modified>
  <cp:category/>
</cp:coreProperties>
</file>