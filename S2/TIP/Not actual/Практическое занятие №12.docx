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654F8" w:rsidRPr="00105CD0" w:rsidRDefault="003654F8" w:rsidP="003654F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</w:p>
    <w:tbl>
      <w:tblPr>
        <w:tblStyle w:val="StGen0"/>
        <w:tblW w:w="93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2"/>
        <w:gridCol w:w="5103"/>
      </w:tblGrid>
      <w:tr w:rsidR="003654F8" w:rsidRPr="00105CD0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654F8" w:rsidRPr="00105CD0" w:rsidRDefault="003654F8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105CD0">
              <w:rPr>
                <w:color w:val="000000" w:themeColor="text1"/>
              </w:rPr>
              <w:t>ДИСЦИПЛИНА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654F8" w:rsidRPr="00105CD0" w:rsidRDefault="003654F8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105CD0">
              <w:rPr>
                <w:color w:val="000000" w:themeColor="text1"/>
              </w:rPr>
              <w:t xml:space="preserve">Технологии индустриального программирования </w:t>
            </w:r>
          </w:p>
        </w:tc>
      </w:tr>
      <w:tr w:rsidR="003654F8" w:rsidRPr="00105CD0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654F8" w:rsidRPr="00105CD0" w:rsidRDefault="003654F8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105CD0">
              <w:rPr>
                <w:color w:val="000000" w:themeColor="text1"/>
              </w:rPr>
              <w:t>ИНСТИТУТ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654F8" w:rsidRPr="00105CD0" w:rsidRDefault="003654F8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105CD0">
              <w:rPr>
                <w:color w:val="000000" w:themeColor="text1"/>
              </w:rPr>
              <w:t>Институт перспективных технологий и индустриального программирования</w:t>
            </w:r>
          </w:p>
        </w:tc>
      </w:tr>
      <w:tr w:rsidR="003654F8" w:rsidRPr="00105CD0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654F8" w:rsidRPr="00105CD0" w:rsidRDefault="003654F8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105CD0">
              <w:rPr>
                <w:color w:val="000000" w:themeColor="text1"/>
              </w:rPr>
              <w:t>КАФЕДРА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654F8" w:rsidRPr="00105CD0" w:rsidRDefault="003654F8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105CD0">
              <w:rPr>
                <w:color w:val="000000" w:themeColor="text1"/>
              </w:rPr>
              <w:t>Кафедра индустриального программирования</w:t>
            </w:r>
          </w:p>
        </w:tc>
      </w:tr>
      <w:tr w:rsidR="003654F8" w:rsidRPr="00105CD0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654F8" w:rsidRPr="00105CD0" w:rsidRDefault="003654F8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105CD0">
              <w:rPr>
                <w:color w:val="000000" w:themeColor="text1"/>
              </w:rPr>
              <w:t>ВИД УЧЕБНОГО МАТЕРИАЛА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654F8" w:rsidRPr="00105CD0" w:rsidRDefault="003654F8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Практическое занятие</w:t>
            </w:r>
          </w:p>
        </w:tc>
      </w:tr>
      <w:tr w:rsidR="003654F8" w:rsidRPr="00105CD0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654F8" w:rsidRPr="00105CD0" w:rsidRDefault="003654F8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105CD0">
              <w:rPr>
                <w:color w:val="000000" w:themeColor="text1"/>
              </w:rPr>
              <w:t>ПРЕПОДАВАТЕЛЬ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654F8" w:rsidRPr="00105CD0" w:rsidRDefault="003654F8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105CD0">
              <w:rPr>
                <w:color w:val="000000" w:themeColor="text1"/>
              </w:rPr>
              <w:t>Адышкин Сергей Сергеевич</w:t>
            </w:r>
          </w:p>
        </w:tc>
      </w:tr>
      <w:tr w:rsidR="003654F8" w:rsidRPr="00105CD0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654F8" w:rsidRPr="00105CD0" w:rsidRDefault="003654F8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105CD0">
              <w:rPr>
                <w:color w:val="000000" w:themeColor="text1"/>
              </w:rPr>
              <w:t>СЕМЕСТР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654F8" w:rsidRPr="00105CD0" w:rsidRDefault="003654F8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105CD0">
              <w:rPr>
                <w:color w:val="000000" w:themeColor="text1"/>
              </w:rPr>
              <w:t>2 семестр, 202</w:t>
            </w:r>
            <w:r w:rsidRPr="00105CD0">
              <w:rPr>
                <w:color w:val="000000" w:themeColor="text1"/>
                <w:lang w:val="en-US"/>
              </w:rPr>
              <w:t>4</w:t>
            </w:r>
            <w:r w:rsidRPr="00105CD0">
              <w:rPr>
                <w:color w:val="000000" w:themeColor="text1"/>
              </w:rPr>
              <w:t>-202</w:t>
            </w:r>
            <w:r w:rsidRPr="00105CD0">
              <w:rPr>
                <w:color w:val="000000" w:themeColor="text1"/>
                <w:lang w:val="en-US"/>
              </w:rPr>
              <w:t>5</w:t>
            </w:r>
            <w:r w:rsidRPr="00105CD0">
              <w:rPr>
                <w:color w:val="000000" w:themeColor="text1"/>
              </w:rPr>
              <w:t xml:space="preserve"> гг.</w:t>
            </w:r>
          </w:p>
        </w:tc>
      </w:tr>
    </w:tbl>
    <w:p w:rsidR="003654F8" w:rsidRPr="00105CD0" w:rsidRDefault="003654F8" w:rsidP="003654F8">
      <w:pPr>
        <w:pStyle w:val="1"/>
        <w:rPr>
          <w:color w:val="000000" w:themeColor="text1"/>
          <w:lang w:eastAsia="zh-CN" w:bidi="hi-IN"/>
        </w:rPr>
      </w:pPr>
      <w:r w:rsidRPr="00105CD0">
        <w:rPr>
          <w:b w:val="0"/>
          <w:color w:val="000000" w:themeColor="text1"/>
        </w:rPr>
        <w:br w:type="page"/>
      </w:r>
      <w:bookmarkStart w:id="1" w:name="_j07isub79l2q"/>
      <w:bookmarkEnd w:id="1"/>
    </w:p>
    <w:p w:rsidR="00775FC6" w:rsidRPr="003654F8" w:rsidRDefault="003654F8">
      <w:pPr>
        <w:pStyle w:val="1"/>
        <w:rPr>
          <w:color w:val="000000" w:themeColor="text1"/>
          <w:lang w:val="ru-RU"/>
        </w:rPr>
      </w:pPr>
      <w:r w:rsidRPr="003654F8">
        <w:rPr>
          <w:color w:val="000000" w:themeColor="text1"/>
          <w:lang w:val="ru-RU"/>
        </w:rPr>
        <w:lastRenderedPageBreak/>
        <w:t>Практическое занятие №12: Подключение баз данных</w:t>
      </w:r>
    </w:p>
    <w:p w:rsidR="00775FC6" w:rsidRPr="003654F8" w:rsidRDefault="003654F8">
      <w:pPr>
        <w:pStyle w:val="21"/>
        <w:rPr>
          <w:color w:val="000000" w:themeColor="text1"/>
          <w:lang w:val="ru-RU"/>
        </w:rPr>
      </w:pPr>
      <w:r w:rsidRPr="003654F8">
        <w:rPr>
          <w:color w:val="000000" w:themeColor="text1"/>
          <w:lang w:val="ru-RU"/>
        </w:rPr>
        <w:t xml:space="preserve">Тема: Расширенные возможности </w:t>
      </w:r>
      <w:r w:rsidRPr="003654F8">
        <w:rPr>
          <w:color w:val="000000" w:themeColor="text1"/>
        </w:rPr>
        <w:t>PostgreSQL</w:t>
      </w:r>
    </w:p>
    <w:p w:rsidR="00775FC6" w:rsidRPr="003654F8" w:rsidRDefault="003654F8">
      <w:pPr>
        <w:pStyle w:val="21"/>
        <w:rPr>
          <w:color w:val="000000" w:themeColor="text1"/>
          <w:lang w:val="ru-RU"/>
        </w:rPr>
      </w:pPr>
      <w:r w:rsidRPr="003654F8">
        <w:rPr>
          <w:color w:val="000000" w:themeColor="text1"/>
          <w:lang w:val="ru-RU"/>
        </w:rPr>
        <w:t>Цели занятия:</w:t>
      </w:r>
    </w:p>
    <w:p w:rsidR="00775FC6" w:rsidRPr="003654F8" w:rsidRDefault="003654F8">
      <w:pPr>
        <w:rPr>
          <w:color w:val="000000" w:themeColor="text1"/>
          <w:lang w:val="ru-RU"/>
        </w:rPr>
      </w:pPr>
      <w:r w:rsidRPr="003654F8">
        <w:rPr>
          <w:color w:val="000000" w:themeColor="text1"/>
          <w:lang w:val="ru-RU"/>
        </w:rPr>
        <w:t>- Изучить оконные функции для аналитики.</w:t>
      </w:r>
    </w:p>
    <w:p w:rsidR="00775FC6" w:rsidRPr="003654F8" w:rsidRDefault="003654F8">
      <w:pPr>
        <w:rPr>
          <w:color w:val="000000" w:themeColor="text1"/>
          <w:lang w:val="ru-RU"/>
        </w:rPr>
      </w:pPr>
      <w:r w:rsidRPr="003654F8">
        <w:rPr>
          <w:color w:val="000000" w:themeColor="text1"/>
          <w:lang w:val="ru-RU"/>
        </w:rPr>
        <w:t xml:space="preserve">- Освоить работу с </w:t>
      </w:r>
      <w:r w:rsidRPr="003654F8">
        <w:rPr>
          <w:color w:val="000000" w:themeColor="text1"/>
        </w:rPr>
        <w:t>JSON</w:t>
      </w:r>
      <w:r w:rsidRPr="003654F8">
        <w:rPr>
          <w:color w:val="000000" w:themeColor="text1"/>
          <w:lang w:val="ru-RU"/>
        </w:rPr>
        <w:t xml:space="preserve">-типами в </w:t>
      </w:r>
      <w:r w:rsidRPr="003654F8">
        <w:rPr>
          <w:color w:val="000000" w:themeColor="text1"/>
        </w:rPr>
        <w:t>PostgreSQL</w:t>
      </w:r>
      <w:r w:rsidRPr="003654F8">
        <w:rPr>
          <w:color w:val="000000" w:themeColor="text1"/>
          <w:lang w:val="ru-RU"/>
        </w:rPr>
        <w:t>.</w:t>
      </w:r>
    </w:p>
    <w:p w:rsidR="00775FC6" w:rsidRPr="003654F8" w:rsidRDefault="003654F8">
      <w:pPr>
        <w:rPr>
          <w:color w:val="000000" w:themeColor="text1"/>
        </w:rPr>
      </w:pPr>
      <w:r w:rsidRPr="003654F8">
        <w:rPr>
          <w:color w:val="000000" w:themeColor="text1"/>
        </w:rPr>
        <w:t xml:space="preserve">- </w:t>
      </w:r>
      <w:proofErr w:type="spellStart"/>
      <w:r w:rsidRPr="003654F8">
        <w:rPr>
          <w:color w:val="000000" w:themeColor="text1"/>
        </w:rPr>
        <w:t>Понять</w:t>
      </w:r>
      <w:proofErr w:type="spellEnd"/>
      <w:r w:rsidRPr="003654F8">
        <w:rPr>
          <w:color w:val="000000" w:themeColor="text1"/>
        </w:rPr>
        <w:t xml:space="preserve"> </w:t>
      </w:r>
      <w:proofErr w:type="spellStart"/>
      <w:r w:rsidRPr="003654F8">
        <w:rPr>
          <w:color w:val="000000" w:themeColor="text1"/>
        </w:rPr>
        <w:t>использование</w:t>
      </w:r>
      <w:proofErr w:type="spellEnd"/>
      <w:r w:rsidRPr="003654F8">
        <w:rPr>
          <w:color w:val="000000" w:themeColor="text1"/>
        </w:rPr>
        <w:t xml:space="preserve"> CTE (Common Table </w:t>
      </w:r>
      <w:r w:rsidRPr="003654F8">
        <w:rPr>
          <w:color w:val="000000" w:themeColor="text1"/>
        </w:rPr>
        <w:t>Expressions).</w:t>
      </w:r>
    </w:p>
    <w:p w:rsidR="00775FC6" w:rsidRPr="003654F8" w:rsidRDefault="003654F8">
      <w:pPr>
        <w:pStyle w:val="21"/>
        <w:rPr>
          <w:color w:val="000000" w:themeColor="text1"/>
          <w:lang w:val="ru-RU"/>
        </w:rPr>
      </w:pPr>
      <w:r w:rsidRPr="003654F8">
        <w:rPr>
          <w:color w:val="000000" w:themeColor="text1"/>
          <w:lang w:val="ru-RU"/>
        </w:rPr>
        <w:t>Инструкции:</w:t>
      </w:r>
    </w:p>
    <w:p w:rsidR="00775FC6" w:rsidRPr="003654F8" w:rsidRDefault="003654F8">
      <w:pPr>
        <w:rPr>
          <w:color w:val="000000" w:themeColor="text1"/>
          <w:lang w:val="ru-RU"/>
        </w:rPr>
      </w:pPr>
      <w:r w:rsidRPr="003654F8">
        <w:rPr>
          <w:color w:val="000000" w:themeColor="text1"/>
          <w:lang w:val="ru-RU"/>
        </w:rPr>
        <w:t>1. Напишите запрос с использованием оконных функций для ранжирования данных.</w:t>
      </w:r>
    </w:p>
    <w:p w:rsidR="00775FC6" w:rsidRPr="003654F8" w:rsidRDefault="003654F8">
      <w:pPr>
        <w:rPr>
          <w:color w:val="000000" w:themeColor="text1"/>
          <w:lang w:val="ru-RU"/>
        </w:rPr>
      </w:pPr>
      <w:r w:rsidRPr="003654F8">
        <w:rPr>
          <w:color w:val="000000" w:themeColor="text1"/>
          <w:lang w:val="ru-RU"/>
        </w:rPr>
        <w:t xml:space="preserve">2. Создайте таблицу с </w:t>
      </w:r>
      <w:r w:rsidRPr="003654F8">
        <w:rPr>
          <w:color w:val="000000" w:themeColor="text1"/>
        </w:rPr>
        <w:t>JSON</w:t>
      </w:r>
      <w:r w:rsidRPr="003654F8">
        <w:rPr>
          <w:color w:val="000000" w:themeColor="text1"/>
          <w:lang w:val="ru-RU"/>
        </w:rPr>
        <w:t xml:space="preserve">-полем и выполните операции поиска по </w:t>
      </w:r>
      <w:r w:rsidRPr="003654F8">
        <w:rPr>
          <w:color w:val="000000" w:themeColor="text1"/>
        </w:rPr>
        <w:t>JSON</w:t>
      </w:r>
      <w:r w:rsidRPr="003654F8">
        <w:rPr>
          <w:color w:val="000000" w:themeColor="text1"/>
          <w:lang w:val="ru-RU"/>
        </w:rPr>
        <w:t>.</w:t>
      </w:r>
    </w:p>
    <w:p w:rsidR="00775FC6" w:rsidRPr="003654F8" w:rsidRDefault="003654F8">
      <w:pPr>
        <w:rPr>
          <w:color w:val="000000" w:themeColor="text1"/>
          <w:lang w:val="ru-RU"/>
        </w:rPr>
      </w:pPr>
      <w:r w:rsidRPr="003654F8">
        <w:rPr>
          <w:color w:val="000000" w:themeColor="text1"/>
          <w:lang w:val="ru-RU"/>
        </w:rPr>
        <w:t xml:space="preserve">3. Реализуйте сложный запрос с использованием </w:t>
      </w:r>
      <w:r w:rsidRPr="003654F8">
        <w:rPr>
          <w:color w:val="000000" w:themeColor="text1"/>
        </w:rPr>
        <w:t>CTE</w:t>
      </w:r>
      <w:r w:rsidRPr="003654F8">
        <w:rPr>
          <w:color w:val="000000" w:themeColor="text1"/>
          <w:lang w:val="ru-RU"/>
        </w:rPr>
        <w:t>.</w:t>
      </w:r>
    </w:p>
    <w:p w:rsidR="00775FC6" w:rsidRPr="003654F8" w:rsidRDefault="003654F8">
      <w:pPr>
        <w:pStyle w:val="21"/>
        <w:rPr>
          <w:color w:val="000000" w:themeColor="text1"/>
        </w:rPr>
      </w:pPr>
      <w:r w:rsidRPr="003654F8">
        <w:rPr>
          <w:color w:val="000000" w:themeColor="text1"/>
        </w:rPr>
        <w:t>Примеры кода:</w:t>
      </w:r>
    </w:p>
    <w:p w:rsidR="00775FC6" w:rsidRPr="003654F8" w:rsidRDefault="003654F8">
      <w:pPr>
        <w:rPr>
          <w:color w:val="000000" w:themeColor="text1"/>
        </w:rPr>
      </w:pPr>
      <w:r w:rsidRPr="003654F8">
        <w:rPr>
          <w:color w:val="000000" w:themeColor="text1"/>
        </w:rPr>
        <w:t>```sql</w:t>
      </w:r>
      <w:r w:rsidRPr="003654F8">
        <w:rPr>
          <w:color w:val="000000" w:themeColor="text1"/>
        </w:rPr>
        <w:br/>
        <w:t>-- Пример о</w:t>
      </w:r>
      <w:r w:rsidRPr="003654F8">
        <w:rPr>
          <w:color w:val="000000" w:themeColor="text1"/>
        </w:rPr>
        <w:t>конной функции</w:t>
      </w:r>
      <w:r w:rsidRPr="003654F8">
        <w:rPr>
          <w:color w:val="000000" w:themeColor="text1"/>
        </w:rPr>
        <w:br/>
        <w:t>SELECT name, salary,</w:t>
      </w:r>
      <w:r w:rsidRPr="003654F8">
        <w:rPr>
          <w:color w:val="000000" w:themeColor="text1"/>
        </w:rPr>
        <w:br/>
        <w:t xml:space="preserve">       RANK() OVER (ORDER BY salary DESC) AS rank</w:t>
      </w:r>
      <w:r w:rsidRPr="003654F8">
        <w:rPr>
          <w:color w:val="000000" w:themeColor="text1"/>
        </w:rPr>
        <w:br/>
        <w:t>FROM employees;</w:t>
      </w:r>
      <w:r w:rsidRPr="003654F8">
        <w:rPr>
          <w:color w:val="000000" w:themeColor="text1"/>
        </w:rPr>
        <w:br/>
      </w:r>
      <w:r w:rsidRPr="003654F8">
        <w:rPr>
          <w:color w:val="000000" w:themeColor="text1"/>
        </w:rPr>
        <w:br/>
        <w:t>-- Пример работы с JSON</w:t>
      </w:r>
      <w:r w:rsidRPr="003654F8">
        <w:rPr>
          <w:color w:val="000000" w:themeColor="text1"/>
        </w:rPr>
        <w:br/>
        <w:t>CREATE TABLE products (</w:t>
      </w:r>
      <w:r w:rsidRPr="003654F8">
        <w:rPr>
          <w:color w:val="000000" w:themeColor="text1"/>
        </w:rPr>
        <w:br/>
        <w:t xml:space="preserve">    id SERIAL PRIMARY KEY,</w:t>
      </w:r>
      <w:r w:rsidRPr="003654F8">
        <w:rPr>
          <w:color w:val="000000" w:themeColor="text1"/>
        </w:rPr>
        <w:br/>
        <w:t xml:space="preserve">    details JSONB</w:t>
      </w:r>
      <w:r w:rsidRPr="003654F8">
        <w:rPr>
          <w:color w:val="000000" w:themeColor="text1"/>
        </w:rPr>
        <w:br/>
        <w:t>);</w:t>
      </w:r>
      <w:r w:rsidRPr="003654F8">
        <w:rPr>
          <w:color w:val="000000" w:themeColor="text1"/>
        </w:rPr>
        <w:br/>
        <w:t>INSERT INTO products (details) VALUES ('{"name": "Phone",</w:t>
      </w:r>
      <w:r w:rsidRPr="003654F8">
        <w:rPr>
          <w:color w:val="000000" w:themeColor="text1"/>
        </w:rPr>
        <w:t xml:space="preserve"> "price": 699}');</w:t>
      </w:r>
      <w:r w:rsidRPr="003654F8">
        <w:rPr>
          <w:color w:val="000000" w:themeColor="text1"/>
        </w:rPr>
        <w:br/>
        <w:t>SELECT * FROM products WHERE details-&gt;&gt;'name' = 'Phone';</w:t>
      </w:r>
      <w:r w:rsidRPr="003654F8">
        <w:rPr>
          <w:color w:val="000000" w:themeColor="text1"/>
        </w:rPr>
        <w:br/>
        <w:t>```</w:t>
      </w:r>
    </w:p>
    <w:p w:rsidR="00775FC6" w:rsidRPr="003654F8" w:rsidRDefault="003654F8">
      <w:pPr>
        <w:pStyle w:val="21"/>
        <w:rPr>
          <w:color w:val="000000" w:themeColor="text1"/>
          <w:lang w:val="ru-RU"/>
        </w:rPr>
      </w:pPr>
      <w:r w:rsidRPr="003654F8">
        <w:rPr>
          <w:color w:val="000000" w:themeColor="text1"/>
          <w:lang w:val="ru-RU"/>
        </w:rPr>
        <w:t>Дополнительные задания:</w:t>
      </w:r>
    </w:p>
    <w:p w:rsidR="00775FC6" w:rsidRPr="003654F8" w:rsidRDefault="003654F8">
      <w:pPr>
        <w:rPr>
          <w:color w:val="000000" w:themeColor="text1"/>
          <w:lang w:val="ru-RU"/>
        </w:rPr>
      </w:pPr>
      <w:r w:rsidRPr="003654F8">
        <w:rPr>
          <w:color w:val="000000" w:themeColor="text1"/>
          <w:lang w:val="ru-RU"/>
        </w:rPr>
        <w:t xml:space="preserve">- Добавьте индекс для ускорения поиска по </w:t>
      </w:r>
      <w:r w:rsidRPr="003654F8">
        <w:rPr>
          <w:color w:val="000000" w:themeColor="text1"/>
        </w:rPr>
        <w:t>JSON</w:t>
      </w:r>
      <w:r w:rsidRPr="003654F8">
        <w:rPr>
          <w:color w:val="000000" w:themeColor="text1"/>
          <w:lang w:val="ru-RU"/>
        </w:rPr>
        <w:t>-полю.</w:t>
      </w:r>
    </w:p>
    <w:p w:rsidR="00775FC6" w:rsidRPr="003654F8" w:rsidRDefault="003654F8">
      <w:pPr>
        <w:rPr>
          <w:color w:val="000000" w:themeColor="text1"/>
          <w:lang w:val="ru-RU"/>
        </w:rPr>
      </w:pPr>
      <w:r w:rsidRPr="003654F8">
        <w:rPr>
          <w:color w:val="000000" w:themeColor="text1"/>
          <w:lang w:val="ru-RU"/>
        </w:rPr>
        <w:t>- Реализуйте вычисление скользящей средней с использованием оконных функций.</w:t>
      </w:r>
    </w:p>
    <w:p w:rsidR="00775FC6" w:rsidRPr="003654F8" w:rsidRDefault="003654F8">
      <w:pPr>
        <w:rPr>
          <w:color w:val="000000" w:themeColor="text1"/>
          <w:lang w:val="ru-RU"/>
        </w:rPr>
      </w:pPr>
      <w:r w:rsidRPr="003654F8">
        <w:rPr>
          <w:color w:val="000000" w:themeColor="text1"/>
          <w:lang w:val="ru-RU"/>
        </w:rPr>
        <w:t>- Напишите запрос для а</w:t>
      </w:r>
      <w:r w:rsidRPr="003654F8">
        <w:rPr>
          <w:color w:val="000000" w:themeColor="text1"/>
          <w:lang w:val="ru-RU"/>
        </w:rPr>
        <w:t xml:space="preserve">нализа и фильтрации данных через </w:t>
      </w:r>
      <w:r w:rsidRPr="003654F8">
        <w:rPr>
          <w:color w:val="000000" w:themeColor="text1"/>
        </w:rPr>
        <w:t>CTE</w:t>
      </w:r>
      <w:r w:rsidRPr="003654F8">
        <w:rPr>
          <w:color w:val="000000" w:themeColor="text1"/>
          <w:lang w:val="ru-RU"/>
        </w:rPr>
        <w:t>.</w:t>
      </w:r>
      <w:bookmarkEnd w:id="0"/>
    </w:p>
    <w:sectPr w:rsidR="00775FC6" w:rsidRPr="003654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54F8"/>
    <w:rsid w:val="00775FC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949520C3-9610-4352-A2C5-50FC7D1F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StGen0">
    <w:name w:val="StGen0"/>
    <w:basedOn w:val="a3"/>
    <w:rsid w:val="003654F8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8"/>
      <w:lang w:val="ru-RU" w:eastAsia="zh-CN" w:bidi="hi-IN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D4AED3-C518-4C6B-BF62-CEBE173AD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adyshkinss@gmail.com</cp:lastModifiedBy>
  <cp:revision>2</cp:revision>
  <dcterms:created xsi:type="dcterms:W3CDTF">2013-12-23T23:15:00Z</dcterms:created>
  <dcterms:modified xsi:type="dcterms:W3CDTF">2025-01-24T07:15:00Z</dcterms:modified>
  <cp:category/>
</cp:coreProperties>
</file>