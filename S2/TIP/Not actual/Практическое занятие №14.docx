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55E4" w:rsidRPr="00E355E4" w:rsidRDefault="00E355E4" w:rsidP="00E355E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</w:p>
    <w:tbl>
      <w:tblPr>
        <w:tblStyle w:val="StGen0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2"/>
        <w:gridCol w:w="5103"/>
      </w:tblGrid>
      <w:tr w:rsidR="00E355E4" w:rsidRPr="00E355E4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355E4" w:rsidRPr="00E355E4" w:rsidRDefault="00E355E4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E355E4">
              <w:rPr>
                <w:color w:val="000000" w:themeColor="text1"/>
              </w:rPr>
              <w:t>ДИСЦИПЛИНА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355E4" w:rsidRPr="00E355E4" w:rsidRDefault="00E355E4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E355E4">
              <w:rPr>
                <w:color w:val="000000" w:themeColor="text1"/>
              </w:rPr>
              <w:t xml:space="preserve">Технологии индустриального программирования </w:t>
            </w:r>
          </w:p>
        </w:tc>
      </w:tr>
      <w:tr w:rsidR="00E355E4" w:rsidRPr="00E355E4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355E4" w:rsidRPr="00E355E4" w:rsidRDefault="00E355E4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E355E4">
              <w:rPr>
                <w:color w:val="000000" w:themeColor="text1"/>
              </w:rPr>
              <w:t>ИНСТИТУТ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355E4" w:rsidRPr="00E355E4" w:rsidRDefault="00E355E4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E355E4">
              <w:rPr>
                <w:color w:val="000000" w:themeColor="text1"/>
              </w:rPr>
              <w:t>Институт перспективных технологий и индустриального программирования</w:t>
            </w:r>
          </w:p>
        </w:tc>
      </w:tr>
      <w:tr w:rsidR="00E355E4" w:rsidRPr="00E355E4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355E4" w:rsidRPr="00E355E4" w:rsidRDefault="00E355E4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E355E4">
              <w:rPr>
                <w:color w:val="000000" w:themeColor="text1"/>
              </w:rPr>
              <w:t>КАФЕДРА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355E4" w:rsidRPr="00E355E4" w:rsidRDefault="00E355E4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E355E4">
              <w:rPr>
                <w:color w:val="000000" w:themeColor="text1"/>
              </w:rPr>
              <w:t>Кафедра индустриального программирования</w:t>
            </w:r>
          </w:p>
        </w:tc>
      </w:tr>
      <w:tr w:rsidR="00E355E4" w:rsidRPr="00E355E4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355E4" w:rsidRPr="00E355E4" w:rsidRDefault="00E355E4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E355E4">
              <w:rPr>
                <w:color w:val="000000" w:themeColor="text1"/>
              </w:rPr>
              <w:t>ВИД УЧЕБНОГО МАТЕРИАЛА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355E4" w:rsidRPr="00E355E4" w:rsidRDefault="00E355E4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E355E4">
              <w:rPr>
                <w:color w:val="000000" w:themeColor="text1"/>
              </w:rPr>
              <w:t>Практическое занятие</w:t>
            </w:r>
          </w:p>
        </w:tc>
      </w:tr>
      <w:tr w:rsidR="00E355E4" w:rsidRPr="00E355E4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355E4" w:rsidRPr="00E355E4" w:rsidRDefault="00E355E4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E355E4">
              <w:rPr>
                <w:color w:val="000000" w:themeColor="text1"/>
              </w:rPr>
              <w:t>ПРЕПОДАВАТЕЛЬ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355E4" w:rsidRPr="00E355E4" w:rsidRDefault="00E355E4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E355E4">
              <w:rPr>
                <w:color w:val="000000" w:themeColor="text1"/>
              </w:rPr>
              <w:t>Адышкин Сергей Сергеевич</w:t>
            </w:r>
          </w:p>
        </w:tc>
      </w:tr>
      <w:tr w:rsidR="00E355E4" w:rsidRPr="00E355E4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355E4" w:rsidRPr="00E355E4" w:rsidRDefault="00E355E4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E355E4">
              <w:rPr>
                <w:color w:val="000000" w:themeColor="text1"/>
              </w:rPr>
              <w:t>СЕМЕСТР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355E4" w:rsidRPr="00E355E4" w:rsidRDefault="00E355E4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E355E4">
              <w:rPr>
                <w:color w:val="000000" w:themeColor="text1"/>
              </w:rPr>
              <w:t>2 семестр, 202</w:t>
            </w:r>
            <w:r w:rsidRPr="00E355E4">
              <w:rPr>
                <w:color w:val="000000" w:themeColor="text1"/>
                <w:lang w:val="en-US"/>
              </w:rPr>
              <w:t>4</w:t>
            </w:r>
            <w:r w:rsidRPr="00E355E4">
              <w:rPr>
                <w:color w:val="000000" w:themeColor="text1"/>
              </w:rPr>
              <w:t>-202</w:t>
            </w:r>
            <w:r w:rsidRPr="00E355E4">
              <w:rPr>
                <w:color w:val="000000" w:themeColor="text1"/>
                <w:lang w:val="en-US"/>
              </w:rPr>
              <w:t>5</w:t>
            </w:r>
            <w:r w:rsidRPr="00E355E4">
              <w:rPr>
                <w:color w:val="000000" w:themeColor="text1"/>
              </w:rPr>
              <w:t xml:space="preserve"> гг.</w:t>
            </w:r>
          </w:p>
        </w:tc>
      </w:tr>
    </w:tbl>
    <w:p w:rsidR="00E355E4" w:rsidRPr="00E355E4" w:rsidRDefault="00E355E4" w:rsidP="00E355E4">
      <w:pPr>
        <w:pStyle w:val="1"/>
        <w:rPr>
          <w:color w:val="000000" w:themeColor="text1"/>
          <w:lang w:eastAsia="zh-CN" w:bidi="hi-IN"/>
        </w:rPr>
      </w:pPr>
      <w:r w:rsidRPr="00E355E4">
        <w:rPr>
          <w:b w:val="0"/>
          <w:color w:val="000000" w:themeColor="text1"/>
        </w:rPr>
        <w:br w:type="page"/>
      </w:r>
      <w:bookmarkStart w:id="1" w:name="_j07isub79l2q"/>
      <w:bookmarkEnd w:id="1"/>
    </w:p>
    <w:p w:rsidR="00437CAA" w:rsidRPr="00E355E4" w:rsidRDefault="00E355E4">
      <w:pPr>
        <w:pStyle w:val="1"/>
        <w:rPr>
          <w:color w:val="000000" w:themeColor="text1"/>
        </w:rPr>
      </w:pPr>
      <w:proofErr w:type="spellStart"/>
      <w:r w:rsidRPr="00E355E4">
        <w:rPr>
          <w:color w:val="000000" w:themeColor="text1"/>
        </w:rPr>
        <w:lastRenderedPageBreak/>
        <w:t>Практическое</w:t>
      </w:r>
      <w:proofErr w:type="spellEnd"/>
      <w:r w:rsidRPr="00E355E4">
        <w:rPr>
          <w:color w:val="000000" w:themeColor="text1"/>
        </w:rPr>
        <w:t xml:space="preserve"> </w:t>
      </w:r>
      <w:proofErr w:type="spellStart"/>
      <w:r w:rsidRPr="00E355E4">
        <w:rPr>
          <w:color w:val="000000" w:themeColor="text1"/>
        </w:rPr>
        <w:t>занятие</w:t>
      </w:r>
      <w:proofErr w:type="spellEnd"/>
      <w:r w:rsidRPr="00E355E4">
        <w:rPr>
          <w:color w:val="000000" w:themeColor="text1"/>
        </w:rPr>
        <w:t xml:space="preserve"> №14: </w:t>
      </w:r>
      <w:proofErr w:type="spellStart"/>
      <w:r w:rsidRPr="00E355E4">
        <w:rPr>
          <w:color w:val="000000" w:themeColor="text1"/>
        </w:rPr>
        <w:t>Управление</w:t>
      </w:r>
      <w:proofErr w:type="spellEnd"/>
      <w:r w:rsidRPr="00E355E4">
        <w:rPr>
          <w:color w:val="000000" w:themeColor="text1"/>
        </w:rPr>
        <w:t xml:space="preserve"> разработкой</w:t>
      </w:r>
    </w:p>
    <w:p w:rsidR="00437CAA" w:rsidRPr="00E355E4" w:rsidRDefault="00E355E4">
      <w:pPr>
        <w:pStyle w:val="21"/>
        <w:rPr>
          <w:color w:val="000000" w:themeColor="text1"/>
          <w:lang w:val="ru-RU"/>
        </w:rPr>
      </w:pPr>
      <w:r w:rsidRPr="00E355E4">
        <w:rPr>
          <w:color w:val="000000" w:themeColor="text1"/>
          <w:lang w:val="ru-RU"/>
        </w:rPr>
        <w:t xml:space="preserve">Тема: Введение в </w:t>
      </w:r>
      <w:r w:rsidRPr="00E355E4">
        <w:rPr>
          <w:color w:val="000000" w:themeColor="text1"/>
        </w:rPr>
        <w:t>DevOps</w:t>
      </w:r>
      <w:r w:rsidRPr="00E355E4">
        <w:rPr>
          <w:color w:val="000000" w:themeColor="text1"/>
          <w:lang w:val="ru-RU"/>
        </w:rPr>
        <w:t xml:space="preserve">: </w:t>
      </w:r>
      <w:r w:rsidRPr="00E355E4">
        <w:rPr>
          <w:color w:val="000000" w:themeColor="text1"/>
        </w:rPr>
        <w:t>CI</w:t>
      </w:r>
      <w:r w:rsidRPr="00E355E4">
        <w:rPr>
          <w:color w:val="000000" w:themeColor="text1"/>
          <w:lang w:val="ru-RU"/>
        </w:rPr>
        <w:t>/</w:t>
      </w:r>
      <w:r w:rsidRPr="00E355E4">
        <w:rPr>
          <w:color w:val="000000" w:themeColor="text1"/>
        </w:rPr>
        <w:t>CD</w:t>
      </w:r>
      <w:r w:rsidRPr="00E355E4">
        <w:rPr>
          <w:color w:val="000000" w:themeColor="text1"/>
          <w:lang w:val="ru-RU"/>
        </w:rPr>
        <w:t xml:space="preserve"> и </w:t>
      </w:r>
      <w:r w:rsidRPr="00E355E4">
        <w:rPr>
          <w:color w:val="000000" w:themeColor="text1"/>
        </w:rPr>
        <w:t>Docker</w:t>
      </w:r>
    </w:p>
    <w:p w:rsidR="00437CAA" w:rsidRPr="00E355E4" w:rsidRDefault="00E355E4">
      <w:pPr>
        <w:pStyle w:val="21"/>
        <w:rPr>
          <w:color w:val="000000" w:themeColor="text1"/>
          <w:lang w:val="ru-RU"/>
        </w:rPr>
      </w:pPr>
      <w:r w:rsidRPr="00E355E4">
        <w:rPr>
          <w:color w:val="000000" w:themeColor="text1"/>
          <w:lang w:val="ru-RU"/>
        </w:rPr>
        <w:t>Цели занятия:</w:t>
      </w:r>
    </w:p>
    <w:p w:rsidR="00437CAA" w:rsidRPr="00E355E4" w:rsidRDefault="00E355E4">
      <w:pPr>
        <w:rPr>
          <w:color w:val="000000" w:themeColor="text1"/>
          <w:lang w:val="ru-RU"/>
        </w:rPr>
      </w:pPr>
      <w:r w:rsidRPr="00E355E4">
        <w:rPr>
          <w:color w:val="000000" w:themeColor="text1"/>
          <w:lang w:val="ru-RU"/>
        </w:rPr>
        <w:t xml:space="preserve">- Изучить основы работы с </w:t>
      </w:r>
      <w:r w:rsidRPr="00E355E4">
        <w:rPr>
          <w:color w:val="000000" w:themeColor="text1"/>
        </w:rPr>
        <w:t>CI</w:t>
      </w:r>
      <w:r w:rsidRPr="00E355E4">
        <w:rPr>
          <w:color w:val="000000" w:themeColor="text1"/>
          <w:lang w:val="ru-RU"/>
        </w:rPr>
        <w:t>/</w:t>
      </w:r>
      <w:r w:rsidRPr="00E355E4">
        <w:rPr>
          <w:color w:val="000000" w:themeColor="text1"/>
        </w:rPr>
        <w:t>CD</w:t>
      </w:r>
      <w:r w:rsidRPr="00E355E4">
        <w:rPr>
          <w:color w:val="000000" w:themeColor="text1"/>
          <w:lang w:val="ru-RU"/>
        </w:rPr>
        <w:t xml:space="preserve"> </w:t>
      </w:r>
      <w:proofErr w:type="spellStart"/>
      <w:r w:rsidRPr="00E355E4">
        <w:rPr>
          <w:color w:val="000000" w:themeColor="text1"/>
          <w:lang w:val="ru-RU"/>
        </w:rPr>
        <w:t>пайплайнами</w:t>
      </w:r>
      <w:proofErr w:type="spellEnd"/>
      <w:r w:rsidRPr="00E355E4">
        <w:rPr>
          <w:color w:val="000000" w:themeColor="text1"/>
          <w:lang w:val="ru-RU"/>
        </w:rPr>
        <w:t>.</w:t>
      </w:r>
    </w:p>
    <w:p w:rsidR="00437CAA" w:rsidRPr="00E355E4" w:rsidRDefault="00E355E4">
      <w:pPr>
        <w:rPr>
          <w:color w:val="000000" w:themeColor="text1"/>
          <w:lang w:val="ru-RU"/>
        </w:rPr>
      </w:pPr>
      <w:r w:rsidRPr="00E355E4">
        <w:rPr>
          <w:color w:val="000000" w:themeColor="text1"/>
          <w:lang w:val="ru-RU"/>
        </w:rPr>
        <w:t xml:space="preserve">- Понять использование </w:t>
      </w:r>
      <w:r w:rsidRPr="00E355E4">
        <w:rPr>
          <w:color w:val="000000" w:themeColor="text1"/>
        </w:rPr>
        <w:t>Docker</w:t>
      </w:r>
      <w:r w:rsidRPr="00E355E4">
        <w:rPr>
          <w:color w:val="000000" w:themeColor="text1"/>
          <w:lang w:val="ru-RU"/>
        </w:rPr>
        <w:t xml:space="preserve"> в автоматизации разработки.</w:t>
      </w:r>
    </w:p>
    <w:p w:rsidR="00437CAA" w:rsidRPr="00E355E4" w:rsidRDefault="00E355E4">
      <w:pPr>
        <w:rPr>
          <w:color w:val="000000" w:themeColor="text1"/>
          <w:lang w:val="ru-RU"/>
        </w:rPr>
      </w:pPr>
      <w:r w:rsidRPr="00E355E4">
        <w:rPr>
          <w:color w:val="000000" w:themeColor="text1"/>
          <w:lang w:val="ru-RU"/>
        </w:rPr>
        <w:t xml:space="preserve">- Освоить интеграцию с </w:t>
      </w:r>
      <w:r w:rsidRPr="00E355E4">
        <w:rPr>
          <w:color w:val="000000" w:themeColor="text1"/>
        </w:rPr>
        <w:t>GitLab</w:t>
      </w:r>
      <w:r w:rsidRPr="00E355E4">
        <w:rPr>
          <w:color w:val="000000" w:themeColor="text1"/>
          <w:lang w:val="ru-RU"/>
        </w:rPr>
        <w:t xml:space="preserve"> </w:t>
      </w:r>
      <w:r w:rsidRPr="00E355E4">
        <w:rPr>
          <w:color w:val="000000" w:themeColor="text1"/>
        </w:rPr>
        <w:t>CI</w:t>
      </w:r>
      <w:r w:rsidRPr="00E355E4">
        <w:rPr>
          <w:color w:val="000000" w:themeColor="text1"/>
          <w:lang w:val="ru-RU"/>
        </w:rPr>
        <w:t>/</w:t>
      </w:r>
      <w:r w:rsidRPr="00E355E4">
        <w:rPr>
          <w:color w:val="000000" w:themeColor="text1"/>
        </w:rPr>
        <w:t>CD</w:t>
      </w:r>
      <w:r w:rsidRPr="00E355E4">
        <w:rPr>
          <w:color w:val="000000" w:themeColor="text1"/>
          <w:lang w:val="ru-RU"/>
        </w:rPr>
        <w:t>.</w:t>
      </w:r>
    </w:p>
    <w:p w:rsidR="00437CAA" w:rsidRPr="00E355E4" w:rsidRDefault="00E355E4">
      <w:pPr>
        <w:pStyle w:val="21"/>
        <w:rPr>
          <w:color w:val="000000" w:themeColor="text1"/>
          <w:lang w:val="ru-RU"/>
        </w:rPr>
      </w:pPr>
      <w:r w:rsidRPr="00E355E4">
        <w:rPr>
          <w:color w:val="000000" w:themeColor="text1"/>
          <w:lang w:val="ru-RU"/>
        </w:rPr>
        <w:t>Инструкции:</w:t>
      </w:r>
    </w:p>
    <w:p w:rsidR="00437CAA" w:rsidRPr="00E355E4" w:rsidRDefault="00E355E4">
      <w:pPr>
        <w:rPr>
          <w:color w:val="000000" w:themeColor="text1"/>
          <w:lang w:val="ru-RU"/>
        </w:rPr>
      </w:pPr>
      <w:r w:rsidRPr="00E355E4">
        <w:rPr>
          <w:color w:val="000000" w:themeColor="text1"/>
          <w:lang w:val="ru-RU"/>
        </w:rPr>
        <w:t xml:space="preserve">1. Настройте простой </w:t>
      </w:r>
      <w:r w:rsidRPr="00E355E4">
        <w:rPr>
          <w:color w:val="000000" w:themeColor="text1"/>
        </w:rPr>
        <w:t>CI</w:t>
      </w:r>
      <w:r w:rsidRPr="00E355E4">
        <w:rPr>
          <w:color w:val="000000" w:themeColor="text1"/>
          <w:lang w:val="ru-RU"/>
        </w:rPr>
        <w:t>/</w:t>
      </w:r>
      <w:r w:rsidRPr="00E355E4">
        <w:rPr>
          <w:color w:val="000000" w:themeColor="text1"/>
        </w:rPr>
        <w:t>CD</w:t>
      </w:r>
      <w:r w:rsidRPr="00E355E4">
        <w:rPr>
          <w:color w:val="000000" w:themeColor="text1"/>
          <w:lang w:val="ru-RU"/>
        </w:rPr>
        <w:t xml:space="preserve"> </w:t>
      </w:r>
      <w:proofErr w:type="spellStart"/>
      <w:r w:rsidRPr="00E355E4">
        <w:rPr>
          <w:color w:val="000000" w:themeColor="text1"/>
          <w:lang w:val="ru-RU"/>
        </w:rPr>
        <w:t>пайплайн</w:t>
      </w:r>
      <w:proofErr w:type="spellEnd"/>
      <w:r w:rsidRPr="00E355E4">
        <w:rPr>
          <w:color w:val="000000" w:themeColor="text1"/>
          <w:lang w:val="ru-RU"/>
        </w:rPr>
        <w:t xml:space="preserve"> для </w:t>
      </w:r>
      <w:r w:rsidRPr="00E355E4">
        <w:rPr>
          <w:color w:val="000000" w:themeColor="text1"/>
        </w:rPr>
        <w:t>Node</w:t>
      </w:r>
      <w:r w:rsidRPr="00E355E4">
        <w:rPr>
          <w:color w:val="000000" w:themeColor="text1"/>
          <w:lang w:val="ru-RU"/>
        </w:rPr>
        <w:t>.</w:t>
      </w:r>
      <w:proofErr w:type="spellStart"/>
      <w:r w:rsidRPr="00E355E4">
        <w:rPr>
          <w:color w:val="000000" w:themeColor="text1"/>
        </w:rPr>
        <w:t>js</w:t>
      </w:r>
      <w:proofErr w:type="spellEnd"/>
      <w:r w:rsidRPr="00E355E4">
        <w:rPr>
          <w:color w:val="000000" w:themeColor="text1"/>
          <w:lang w:val="ru-RU"/>
        </w:rPr>
        <w:t xml:space="preserve"> проекта.</w:t>
      </w:r>
    </w:p>
    <w:p w:rsidR="00437CAA" w:rsidRPr="00E355E4" w:rsidRDefault="00E355E4">
      <w:pPr>
        <w:rPr>
          <w:color w:val="000000" w:themeColor="text1"/>
          <w:lang w:val="ru-RU"/>
        </w:rPr>
      </w:pPr>
      <w:r w:rsidRPr="00E355E4">
        <w:rPr>
          <w:color w:val="000000" w:themeColor="text1"/>
          <w:lang w:val="ru-RU"/>
        </w:rPr>
        <w:t xml:space="preserve">2. Создайте </w:t>
      </w:r>
      <w:proofErr w:type="spellStart"/>
      <w:r w:rsidRPr="00E355E4">
        <w:rPr>
          <w:color w:val="000000" w:themeColor="text1"/>
        </w:rPr>
        <w:t>Dockerfile</w:t>
      </w:r>
      <w:proofErr w:type="spellEnd"/>
      <w:r w:rsidRPr="00E355E4">
        <w:rPr>
          <w:color w:val="000000" w:themeColor="text1"/>
          <w:lang w:val="ru-RU"/>
        </w:rPr>
        <w:t xml:space="preserve"> для контейнеризации приложения.</w:t>
      </w:r>
    </w:p>
    <w:p w:rsidR="00437CAA" w:rsidRPr="00E355E4" w:rsidRDefault="00E355E4">
      <w:pPr>
        <w:rPr>
          <w:color w:val="000000" w:themeColor="text1"/>
          <w:lang w:val="ru-RU"/>
        </w:rPr>
      </w:pPr>
      <w:r w:rsidRPr="00E355E4">
        <w:rPr>
          <w:color w:val="000000" w:themeColor="text1"/>
          <w:lang w:val="ru-RU"/>
        </w:rPr>
        <w:t xml:space="preserve">3. Интегрируйте </w:t>
      </w:r>
      <w:proofErr w:type="spellStart"/>
      <w:r w:rsidRPr="00E355E4">
        <w:rPr>
          <w:color w:val="000000" w:themeColor="text1"/>
          <w:lang w:val="ru-RU"/>
        </w:rPr>
        <w:t>пайплайн</w:t>
      </w:r>
      <w:proofErr w:type="spellEnd"/>
      <w:r w:rsidRPr="00E355E4">
        <w:rPr>
          <w:color w:val="000000" w:themeColor="text1"/>
          <w:lang w:val="ru-RU"/>
        </w:rPr>
        <w:t xml:space="preserve"> с </w:t>
      </w:r>
      <w:r w:rsidRPr="00E355E4">
        <w:rPr>
          <w:color w:val="000000" w:themeColor="text1"/>
        </w:rPr>
        <w:t>Docker</w:t>
      </w:r>
      <w:r w:rsidRPr="00E355E4">
        <w:rPr>
          <w:color w:val="000000" w:themeColor="text1"/>
          <w:lang w:val="ru-RU"/>
        </w:rPr>
        <w:t xml:space="preserve"> для автоматического </w:t>
      </w:r>
      <w:proofErr w:type="spellStart"/>
      <w:r w:rsidRPr="00E355E4">
        <w:rPr>
          <w:color w:val="000000" w:themeColor="text1"/>
          <w:lang w:val="ru-RU"/>
        </w:rPr>
        <w:t>билда</w:t>
      </w:r>
      <w:proofErr w:type="spellEnd"/>
      <w:r w:rsidRPr="00E355E4">
        <w:rPr>
          <w:color w:val="000000" w:themeColor="text1"/>
          <w:lang w:val="ru-RU"/>
        </w:rPr>
        <w:t xml:space="preserve"> и тестирования.</w:t>
      </w:r>
    </w:p>
    <w:p w:rsidR="00437CAA" w:rsidRPr="00E355E4" w:rsidRDefault="00E355E4">
      <w:pPr>
        <w:pStyle w:val="21"/>
        <w:rPr>
          <w:color w:val="000000" w:themeColor="text1"/>
        </w:rPr>
      </w:pPr>
      <w:proofErr w:type="spellStart"/>
      <w:r w:rsidRPr="00E355E4">
        <w:rPr>
          <w:color w:val="000000" w:themeColor="text1"/>
        </w:rPr>
        <w:t>Примеры</w:t>
      </w:r>
      <w:proofErr w:type="spellEnd"/>
      <w:r w:rsidRPr="00E355E4">
        <w:rPr>
          <w:color w:val="000000" w:themeColor="text1"/>
        </w:rPr>
        <w:t xml:space="preserve"> </w:t>
      </w:r>
      <w:proofErr w:type="spellStart"/>
      <w:r w:rsidRPr="00E355E4">
        <w:rPr>
          <w:color w:val="000000" w:themeColor="text1"/>
        </w:rPr>
        <w:t>кода</w:t>
      </w:r>
      <w:proofErr w:type="spellEnd"/>
      <w:r w:rsidRPr="00E355E4">
        <w:rPr>
          <w:color w:val="000000" w:themeColor="text1"/>
        </w:rPr>
        <w:t>:</w:t>
      </w:r>
    </w:p>
    <w:p w:rsidR="00437CAA" w:rsidRPr="00E355E4" w:rsidRDefault="00E355E4">
      <w:pPr>
        <w:rPr>
          <w:color w:val="000000" w:themeColor="text1"/>
        </w:rPr>
      </w:pPr>
      <w:r w:rsidRPr="00E355E4">
        <w:rPr>
          <w:color w:val="000000" w:themeColor="text1"/>
        </w:rPr>
        <w:t>```yaml</w:t>
      </w:r>
      <w:r w:rsidRPr="00E355E4">
        <w:rPr>
          <w:color w:val="000000" w:themeColor="text1"/>
        </w:rPr>
        <w:br/>
        <w:t># Пример GitLab CI/CD пайплайна</w:t>
      </w:r>
      <w:r w:rsidRPr="00E355E4">
        <w:rPr>
          <w:color w:val="000000" w:themeColor="text1"/>
        </w:rPr>
        <w:br/>
        <w:t>st</w:t>
      </w:r>
      <w:r w:rsidRPr="00E355E4">
        <w:rPr>
          <w:color w:val="000000" w:themeColor="text1"/>
        </w:rPr>
        <w:t>ages:</w:t>
      </w:r>
      <w:r w:rsidRPr="00E355E4">
        <w:rPr>
          <w:color w:val="000000" w:themeColor="text1"/>
        </w:rPr>
        <w:br/>
        <w:t xml:space="preserve">  - build</w:t>
      </w:r>
      <w:r w:rsidRPr="00E355E4">
        <w:rPr>
          <w:color w:val="000000" w:themeColor="text1"/>
        </w:rPr>
        <w:br/>
        <w:t xml:space="preserve">  - test</w:t>
      </w:r>
      <w:r w:rsidRPr="00E355E4">
        <w:rPr>
          <w:color w:val="000000" w:themeColor="text1"/>
        </w:rPr>
        <w:br/>
      </w:r>
      <w:r w:rsidRPr="00E355E4">
        <w:rPr>
          <w:color w:val="000000" w:themeColor="text1"/>
        </w:rPr>
        <w:br/>
        <w:t>default:</w:t>
      </w:r>
      <w:r w:rsidRPr="00E355E4">
        <w:rPr>
          <w:color w:val="000000" w:themeColor="text1"/>
        </w:rPr>
        <w:br/>
        <w:t xml:space="preserve">  image: node:14</w:t>
      </w:r>
      <w:r w:rsidRPr="00E355E4">
        <w:rPr>
          <w:color w:val="000000" w:themeColor="text1"/>
        </w:rPr>
        <w:br/>
      </w:r>
      <w:r w:rsidRPr="00E355E4">
        <w:rPr>
          <w:color w:val="000000" w:themeColor="text1"/>
        </w:rPr>
        <w:br/>
        <w:t>build:</w:t>
      </w:r>
      <w:r w:rsidRPr="00E355E4">
        <w:rPr>
          <w:color w:val="000000" w:themeColor="text1"/>
        </w:rPr>
        <w:br/>
        <w:t xml:space="preserve">  stage: build</w:t>
      </w:r>
      <w:r w:rsidRPr="00E355E4">
        <w:rPr>
          <w:color w:val="000000" w:themeColor="text1"/>
        </w:rPr>
        <w:br/>
        <w:t xml:space="preserve">  script:</w:t>
      </w:r>
      <w:r w:rsidRPr="00E355E4">
        <w:rPr>
          <w:color w:val="000000" w:themeColor="text1"/>
        </w:rPr>
        <w:br/>
        <w:t xml:space="preserve">    - npm install</w:t>
      </w:r>
      <w:r w:rsidRPr="00E355E4">
        <w:rPr>
          <w:color w:val="000000" w:themeColor="text1"/>
        </w:rPr>
        <w:br/>
        <w:t xml:space="preserve">    - npm run build</w:t>
      </w:r>
      <w:r w:rsidRPr="00E355E4">
        <w:rPr>
          <w:color w:val="000000" w:themeColor="text1"/>
        </w:rPr>
        <w:br/>
      </w:r>
      <w:r w:rsidRPr="00E355E4">
        <w:rPr>
          <w:color w:val="000000" w:themeColor="text1"/>
        </w:rPr>
        <w:br/>
        <w:t>test:</w:t>
      </w:r>
      <w:r w:rsidRPr="00E355E4">
        <w:rPr>
          <w:color w:val="000000" w:themeColor="text1"/>
        </w:rPr>
        <w:br/>
        <w:t xml:space="preserve">  stage: test</w:t>
      </w:r>
      <w:r w:rsidRPr="00E355E4">
        <w:rPr>
          <w:color w:val="000000" w:themeColor="text1"/>
        </w:rPr>
        <w:br/>
        <w:t xml:space="preserve">  script:</w:t>
      </w:r>
      <w:r w:rsidRPr="00E355E4">
        <w:rPr>
          <w:color w:val="000000" w:themeColor="text1"/>
        </w:rPr>
        <w:br/>
        <w:t xml:space="preserve">    - npm test</w:t>
      </w:r>
      <w:r w:rsidRPr="00E355E4">
        <w:rPr>
          <w:color w:val="000000" w:themeColor="text1"/>
        </w:rPr>
        <w:br/>
        <w:t>```</w:t>
      </w:r>
    </w:p>
    <w:p w:rsidR="00437CAA" w:rsidRPr="00E355E4" w:rsidRDefault="00E355E4">
      <w:pPr>
        <w:pStyle w:val="21"/>
        <w:rPr>
          <w:color w:val="000000" w:themeColor="text1"/>
          <w:lang w:val="ru-RU"/>
        </w:rPr>
      </w:pPr>
      <w:r w:rsidRPr="00E355E4">
        <w:rPr>
          <w:color w:val="000000" w:themeColor="text1"/>
          <w:lang w:val="ru-RU"/>
        </w:rPr>
        <w:t>Дополнительные задания:</w:t>
      </w:r>
    </w:p>
    <w:p w:rsidR="00437CAA" w:rsidRPr="00E355E4" w:rsidRDefault="00E355E4">
      <w:pPr>
        <w:rPr>
          <w:color w:val="000000" w:themeColor="text1"/>
          <w:lang w:val="ru-RU"/>
        </w:rPr>
      </w:pPr>
      <w:r w:rsidRPr="00E355E4">
        <w:rPr>
          <w:color w:val="000000" w:themeColor="text1"/>
          <w:lang w:val="ru-RU"/>
        </w:rPr>
        <w:t xml:space="preserve">- Настройте кэширование зависимостей в </w:t>
      </w:r>
      <w:proofErr w:type="spellStart"/>
      <w:r w:rsidRPr="00E355E4">
        <w:rPr>
          <w:color w:val="000000" w:themeColor="text1"/>
          <w:lang w:val="ru-RU"/>
        </w:rPr>
        <w:t>пайплайне</w:t>
      </w:r>
      <w:proofErr w:type="spellEnd"/>
      <w:r w:rsidRPr="00E355E4">
        <w:rPr>
          <w:color w:val="000000" w:themeColor="text1"/>
          <w:lang w:val="ru-RU"/>
        </w:rPr>
        <w:t>.</w:t>
      </w:r>
    </w:p>
    <w:p w:rsidR="00437CAA" w:rsidRPr="00E355E4" w:rsidRDefault="00E355E4">
      <w:pPr>
        <w:rPr>
          <w:color w:val="000000" w:themeColor="text1"/>
          <w:lang w:val="ru-RU"/>
        </w:rPr>
      </w:pPr>
      <w:r w:rsidRPr="00E355E4">
        <w:rPr>
          <w:color w:val="000000" w:themeColor="text1"/>
          <w:lang w:val="ru-RU"/>
        </w:rPr>
        <w:t>- Добавьт</w:t>
      </w:r>
      <w:r w:rsidRPr="00E355E4">
        <w:rPr>
          <w:color w:val="000000" w:themeColor="text1"/>
          <w:lang w:val="ru-RU"/>
        </w:rPr>
        <w:t xml:space="preserve">е этап развертывания в </w:t>
      </w:r>
      <w:r w:rsidRPr="00E355E4">
        <w:rPr>
          <w:color w:val="000000" w:themeColor="text1"/>
        </w:rPr>
        <w:t>Docker</w:t>
      </w:r>
      <w:r w:rsidRPr="00E355E4">
        <w:rPr>
          <w:color w:val="000000" w:themeColor="text1"/>
          <w:lang w:val="ru-RU"/>
        </w:rPr>
        <w:t xml:space="preserve"> </w:t>
      </w:r>
      <w:r w:rsidRPr="00E355E4">
        <w:rPr>
          <w:color w:val="000000" w:themeColor="text1"/>
        </w:rPr>
        <w:t>Hub</w:t>
      </w:r>
      <w:r w:rsidRPr="00E355E4">
        <w:rPr>
          <w:color w:val="000000" w:themeColor="text1"/>
          <w:lang w:val="ru-RU"/>
        </w:rPr>
        <w:t>.</w:t>
      </w:r>
    </w:p>
    <w:p w:rsidR="00437CAA" w:rsidRPr="00E355E4" w:rsidRDefault="00E355E4">
      <w:pPr>
        <w:rPr>
          <w:color w:val="000000" w:themeColor="text1"/>
          <w:lang w:val="ru-RU"/>
        </w:rPr>
      </w:pPr>
      <w:r w:rsidRPr="00E355E4">
        <w:rPr>
          <w:color w:val="000000" w:themeColor="text1"/>
          <w:lang w:val="ru-RU"/>
        </w:rPr>
        <w:lastRenderedPageBreak/>
        <w:t xml:space="preserve">- Создайте мониторинг для </w:t>
      </w:r>
      <w:r w:rsidRPr="00E355E4">
        <w:rPr>
          <w:color w:val="000000" w:themeColor="text1"/>
        </w:rPr>
        <w:t>CI</w:t>
      </w:r>
      <w:r w:rsidRPr="00E355E4">
        <w:rPr>
          <w:color w:val="000000" w:themeColor="text1"/>
          <w:lang w:val="ru-RU"/>
        </w:rPr>
        <w:t>/</w:t>
      </w:r>
      <w:r w:rsidRPr="00E355E4">
        <w:rPr>
          <w:color w:val="000000" w:themeColor="text1"/>
        </w:rPr>
        <w:t>CD</w:t>
      </w:r>
      <w:r w:rsidRPr="00E355E4">
        <w:rPr>
          <w:color w:val="000000" w:themeColor="text1"/>
          <w:lang w:val="ru-RU"/>
        </w:rPr>
        <w:t xml:space="preserve"> процессов.</w:t>
      </w:r>
      <w:bookmarkEnd w:id="0"/>
    </w:p>
    <w:sectPr w:rsidR="00437CAA" w:rsidRPr="00E355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7CAA"/>
    <w:rsid w:val="00AA1D8D"/>
    <w:rsid w:val="00B47730"/>
    <w:rsid w:val="00CB0664"/>
    <w:rsid w:val="00E355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949520C3-9610-4352-A2C5-50FC7D1F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StGen0">
    <w:name w:val="StGen0"/>
    <w:basedOn w:val="a3"/>
    <w:rsid w:val="00E355E4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8"/>
      <w:lang w:val="ru-RU" w:eastAsia="zh-CN" w:bidi="hi-IN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A84380-3D1E-4F91-96AF-4A27BBF0B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adyshkinss@gmail.com</cp:lastModifiedBy>
  <cp:revision>2</cp:revision>
  <dcterms:created xsi:type="dcterms:W3CDTF">2013-12-23T23:15:00Z</dcterms:created>
  <dcterms:modified xsi:type="dcterms:W3CDTF">2025-01-24T07:16:00Z</dcterms:modified>
  <cp:category/>
</cp:coreProperties>
</file>