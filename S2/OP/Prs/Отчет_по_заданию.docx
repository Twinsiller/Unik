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по выполнению практического задания</w:t>
      </w:r>
    </w:p>
    <w:p>
      <w:r>
        <w:t>Данный отчет содержит описание всех выполненных мной действий по практическому заданию в Astra Linux. Для пунктов, выделенных желтым цветом, я оставил место под скриншоты.</w:t>
      </w:r>
    </w:p>
    <w:p>
      <w:pPr>
        <w:pStyle w:val="Heading2"/>
      </w:pPr>
      <w:r>
        <w:t>1. Создание файла и ввод текста в vim</w:t>
      </w:r>
    </w:p>
    <w:p>
      <w:pPr>
        <w:pStyle w:val="ListBullet"/>
      </w:pPr>
      <w:r>
        <w:t>Открыл редактор: vim vim_file</w:t>
      </w:r>
    </w:p>
    <w:p>
      <w:pPr>
        <w:pStyle w:val="ListBullet"/>
      </w:pPr>
      <w:r>
        <w:t>Нажал i и ввел несколько строк текста (например: Hello, World, Test).</w:t>
      </w:r>
    </w:p>
    <w:p>
      <w:pPr>
        <w:pStyle w:val="ListBullet"/>
      </w:pPr>
      <w:r>
        <w:t>Нажал Esc и скопировал строки с помощью команды yy и вставил в конец через p.</w:t>
      </w:r>
    </w:p>
    <w:p>
      <w:pPr>
        <w:pStyle w:val="ListBullet"/>
      </w:pPr>
      <w:r>
        <w:t>Сохранил файл и вышел: :wq</w:t>
      </w:r>
    </w:p>
    <w:p>
      <w:pPr>
        <w:pStyle w:val="Heading2"/>
      </w:pPr>
      <w:r>
        <w:t>2. Поиск и замена символа в vim</w:t>
      </w:r>
    </w:p>
    <w:p>
      <w:pPr>
        <w:pStyle w:val="ListBullet"/>
      </w:pPr>
      <w:r>
        <w:t>Открыл файл: vim vim_file</w:t>
      </w:r>
    </w:p>
    <w:p>
      <w:pPr>
        <w:pStyle w:val="ListBullet"/>
      </w:pPr>
      <w:r>
        <w:t>Произвел замену: :%s/o/O/g</w:t>
      </w:r>
    </w:p>
    <w:p>
      <w:pPr>
        <w:pStyle w:val="ListBullet"/>
      </w:pPr>
      <w:r>
        <w:t>Вышел без сохранения: :q!</w:t>
      </w:r>
    </w:p>
    <w:p>
      <w:pPr>
        <w:pStyle w:val="Heading2"/>
      </w:pPr>
      <w:r>
        <w:t>3. Архивация каталога</w:t>
      </w:r>
    </w:p>
    <w:p>
      <w:pPr>
        <w:pStyle w:val="ListBullet"/>
      </w:pPr>
      <w:r>
        <w:t>Создал архив: tar -cvf astra.tar ~/AstraLinux</w:t>
      </w:r>
    </w:p>
    <w:p>
      <w:pPr>
        <w:pStyle w:val="ListBullet"/>
      </w:pPr>
      <w:r>
        <w:t>Распаковал: tar -xvf astra.tar</w:t>
      </w:r>
    </w:p>
    <w:p>
      <w:pPr>
        <w:pStyle w:val="ListBullet"/>
      </w:pPr>
      <w:r>
        <w:t>Проверил тип: file astra.tar</w:t>
      </w:r>
    </w:p>
    <w:p>
      <w:pPr>
        <w:pStyle w:val="Heading2"/>
      </w:pPr>
      <w:r>
        <w:t>4. Работа с fly-fm и мандатными метками</w:t>
      </w:r>
    </w:p>
    <w:p>
      <w:pPr>
        <w:pStyle w:val="ListBullet"/>
      </w:pPr>
      <w:r>
        <w:t>Запустил файловый менеджер: sudo fly-fm</w:t>
      </w:r>
    </w:p>
    <w:p>
      <w:pPr>
        <w:pStyle w:val="ListBullet"/>
      </w:pPr>
      <w:r>
        <w:t>Открыл свойства папки ~/Cisco → вкладка 'Мандатная метка'</w:t>
      </w:r>
    </w:p>
    <w:p>
      <w:pPr>
        <w:pStyle w:val="ListBullet"/>
      </w:pPr>
      <w:r>
        <w:t>Установил: Уровень_0, Высокий, спец. атрибуты: ccnr</w:t>
      </w:r>
    </w:p>
    <w:p>
      <w:pPr>
        <w:pStyle w:val="ListBullet"/>
      </w:pPr>
      <w:r>
        <w:t>[Место для скриншота]</w:t>
      </w:r>
    </w:p>
    <w:p>
      <w:pPr>
        <w:pStyle w:val="Heading2"/>
      </w:pPr>
      <w:r>
        <w:t>5. Использование cat и echo</w:t>
      </w:r>
    </w:p>
    <w:p>
      <w:pPr>
        <w:pStyle w:val="ListBullet"/>
      </w:pPr>
      <w:r>
        <w:t>Выполнил: cat</w:t>
      </w:r>
    </w:p>
    <w:p>
      <w:pPr>
        <w:pStyle w:val="ListBullet"/>
      </w:pPr>
      <w:r>
        <w:t>Ввел: 1, затем a, завершил Ctrl + D</w:t>
      </w:r>
    </w:p>
    <w:p>
      <w:pPr>
        <w:pStyle w:val="ListBullet"/>
      </w:pPr>
      <w:r>
        <w:t>Выполнил: echo Привет, мир!</w:t>
      </w:r>
    </w:p>
    <w:p>
      <w:pPr>
        <w:pStyle w:val="Heading2"/>
      </w:pPr>
      <w:r>
        <w:t>6. Работа с правами доступа и SUID</w:t>
      </w:r>
    </w:p>
    <w:p>
      <w:pPr>
        <w:pStyle w:val="ListBullet"/>
      </w:pPr>
      <w:r>
        <w:t>chmod a+w ~/DBMS/MongoDB/file1</w:t>
      </w:r>
    </w:p>
    <w:p>
      <w:pPr>
        <w:pStyle w:val="ListBullet"/>
      </w:pPr>
      <w:r>
        <w:t>chmod u+s ~/DBMS/MongoDB/file1</w:t>
      </w:r>
    </w:p>
    <w:p>
      <w:pPr>
        <w:pStyle w:val="ListBullet"/>
      </w:pPr>
      <w:r>
        <w:t>chmod u+x ~/DBMS/MongoDB/file1</w:t>
      </w:r>
    </w:p>
    <w:p>
      <w:pPr>
        <w:pStyle w:val="Heading2"/>
      </w:pPr>
      <w:r>
        <w:t>7. Очистка и комментирование файлов</w:t>
      </w:r>
    </w:p>
    <w:p>
      <w:pPr>
        <w:pStyle w:val="ListBullet"/>
      </w:pPr>
      <w:r>
        <w:t>Очистил file2 и записал строку: echo 'cat ~/DBMS/MongoDB/file1' &gt; ~/DBMS/PostgreSQL/file2</w:t>
      </w:r>
    </w:p>
    <w:p>
      <w:pPr>
        <w:pStyle w:val="ListBullet"/>
      </w:pPr>
      <w:r>
        <w:t>Закомментировал строки в file1: sed -i 's/^/#/' ~/DBMS/MongoDB/file1</w:t>
      </w:r>
    </w:p>
    <w:p>
      <w:pPr>
        <w:pStyle w:val="Heading2"/>
      </w:pPr>
      <w:r>
        <w:t>8. Запуск файлов</w:t>
      </w:r>
    </w:p>
    <w:p>
      <w:pPr>
        <w:pStyle w:val="ListBullet"/>
      </w:pPr>
      <w:r>
        <w:t>Запустил: ~/DBMS/MongoDB/file1</w:t>
      </w:r>
    </w:p>
    <w:p>
      <w:pPr>
        <w:pStyle w:val="ListBullet"/>
      </w:pPr>
      <w:r>
        <w:t>Запустил: ~/DBMS/PostgreSQL/file2</w:t>
      </w:r>
    </w:p>
    <w:p>
      <w:pPr>
        <w:pStyle w:val="Heading2"/>
      </w:pPr>
      <w:r>
        <w:t>9. Переименование файлов</w:t>
      </w:r>
    </w:p>
    <w:p>
      <w:pPr>
        <w:pStyle w:val="ListBullet"/>
      </w:pPr>
      <w:r>
        <w:t>mv MongoDB/bigfile MongoDB/file1</w:t>
      </w:r>
    </w:p>
    <w:p>
      <w:pPr>
        <w:pStyle w:val="ListBullet"/>
      </w:pPr>
      <w:r>
        <w:t>mv PostgreSQL/bigfile PostgreSQL/file2</w:t>
      </w:r>
    </w:p>
    <w:p>
      <w:pPr>
        <w:pStyle w:val="Heading2"/>
      </w:pPr>
      <w:r>
        <w:t>10. Перемещение файлов</w:t>
      </w:r>
    </w:p>
    <w:p>
      <w:pPr>
        <w:pStyle w:val="ListBullet"/>
      </w:pPr>
      <w:r>
        <w:t>mv file1.txt process/</w:t>
      </w:r>
    </w:p>
    <w:p>
      <w:pPr>
        <w:pStyle w:val="ListBullet"/>
      </w:pPr>
      <w:r>
        <w:t>mv file2.txt programs/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